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53E58D35" w:rsidP="7A972E8B" w:rsidRDefault="53E58D35" w14:paraId="74D1BF5A" w14:textId="648B9917">
      <w:pPr>
        <w:spacing w:after="120" w:afterAutospacing="off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27"/>
          <w:szCs w:val="27"/>
        </w:rPr>
      </w:pPr>
      <w:r w:rsidRPr="7A972E8B" w:rsidR="7A231981">
        <w:rPr>
          <w:rFonts w:ascii="Times New Roman" w:hAnsi="Times New Roman" w:eastAsia="Times New Roman" w:cs="Times New Roman"/>
          <w:b w:val="1"/>
          <w:bCs w:val="1"/>
          <w:color w:val="auto"/>
          <w:sz w:val="27"/>
          <w:szCs w:val="27"/>
        </w:rPr>
        <w:t>Dokumentacja Specyfikacji Wymagań (SRS)</w:t>
      </w:r>
    </w:p>
    <w:p w:rsidR="7A972E8B" w:rsidP="7A972E8B" w:rsidRDefault="7A972E8B" w14:paraId="20DC9ECA" w14:textId="36723409">
      <w:pPr>
        <w:spacing w:after="120" w:afterAutospacing="off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27"/>
          <w:szCs w:val="27"/>
        </w:rPr>
      </w:pPr>
    </w:p>
    <w:p w:rsidR="53E58D35" w:rsidP="7A972E8B" w:rsidRDefault="53E58D35" w14:paraId="2AED2071" w14:textId="7B1EC3E1">
      <w:pPr>
        <w:spacing w:after="0" w:afterAutospacing="off" w:line="240" w:lineRule="auto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7A972E8B" w:rsidR="7A231981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Projekt: Analiza feedbacku </w:t>
      </w:r>
      <w:r w:rsidRPr="7A972E8B" w:rsidR="7A231981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ChatGPT</w:t>
      </w:r>
      <w:r w:rsidRPr="7A972E8B" w:rsidR="7A231981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 (</w:t>
      </w:r>
      <w:r w:rsidRPr="7A972E8B" w:rsidR="7A231981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Text</w:t>
      </w:r>
      <w:r w:rsidRPr="7A972E8B" w:rsidR="7A231981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 </w:t>
      </w:r>
      <w:r w:rsidRPr="7A972E8B" w:rsidR="7A231981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Mining</w:t>
      </w:r>
      <w:r w:rsidRPr="7A972E8B" w:rsidR="7A231981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 i analiza sentymentu)</w:t>
      </w:r>
    </w:p>
    <w:p xmlns:wp14="http://schemas.microsoft.com/office/word/2010/wordml" w:rsidP="7A972E8B" w14:paraId="7F80A40A" wp14:textId="77777777" wp14:noSpellErr="1">
      <w:pPr>
        <w:spacing w:after="0" w:afterAutospacing="off" w:line="240" w:lineRule="auto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7A972E8B" w:rsidR="441FAE0D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Wersja</w:t>
      </w:r>
      <w:r w:rsidRPr="7A972E8B" w:rsidR="441FAE0D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 </w:t>
      </w:r>
      <w:r w:rsidRPr="7A972E8B" w:rsidR="441FAE0D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dokumentu</w:t>
      </w:r>
      <w:r w:rsidRPr="7A972E8B" w:rsidR="441FAE0D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: 1.0</w:t>
      </w:r>
    </w:p>
    <w:p xmlns:wp14="http://schemas.microsoft.com/office/word/2010/wordml" w:rsidP="7A972E8B" w14:paraId="12CF4BE4" wp14:textId="77777777" wp14:noSpellErr="1">
      <w:pPr>
        <w:spacing w:after="0" w:afterAutospacing="off" w:line="240" w:lineRule="auto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7A972E8B" w:rsidR="441FAE0D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Data: 10.05.2025</w:t>
      </w:r>
    </w:p>
    <w:p xmlns:wp14="http://schemas.microsoft.com/office/word/2010/wordml" w:rsidP="7A972E8B" w14:paraId="48092EA4" wp14:textId="77777777" wp14:noSpellErr="1">
      <w:pPr>
        <w:spacing w:after="0" w:afterAutospacing="off" w:line="240" w:lineRule="auto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7A972E8B" w:rsidR="441FAE0D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Autorzy</w:t>
      </w:r>
      <w:r w:rsidRPr="7A972E8B" w:rsidR="441FAE0D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: Patrycja Rutkowska, </w:t>
      </w:r>
      <w:r w:rsidRPr="7A972E8B" w:rsidR="441FAE0D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Anastasiya</w:t>
      </w:r>
      <w:r w:rsidRPr="7A972E8B" w:rsidR="441FAE0D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 </w:t>
      </w:r>
      <w:r w:rsidRPr="7A972E8B" w:rsidR="441FAE0D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Albatava</w:t>
      </w:r>
      <w:r w:rsidRPr="7A972E8B" w:rsidR="441FAE0D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, Szymon </w:t>
      </w:r>
      <w:r w:rsidRPr="7A972E8B" w:rsidR="441FAE0D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Kiczyński</w:t>
      </w:r>
    </w:p>
    <w:p xmlns:wp14="http://schemas.microsoft.com/office/word/2010/wordml" w:rsidP="7A972E8B" w14:paraId="672A6659" wp14:textId="77777777" wp14:noSpellErr="1">
      <w:pPr>
        <w:spacing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7A972E8B" w14:paraId="175F7848" wp14:textId="77777777" wp14:noSpellErr="1">
      <w:pPr>
        <w:pStyle w:val="Heading1"/>
        <w:spacing w:before="240" w:beforeAutospacing="off" w:after="24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A972E8B" w:rsidR="441FAE0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1. </w:t>
      </w:r>
      <w:r w:rsidRPr="7A972E8B" w:rsidR="441FAE0D">
        <w:rPr>
          <w:rFonts w:ascii="Times New Roman" w:hAnsi="Times New Roman" w:eastAsia="Times New Roman" w:cs="Times New Roman"/>
          <w:color w:val="auto"/>
          <w:sz w:val="24"/>
          <w:szCs w:val="24"/>
        </w:rPr>
        <w:t>Wprowadzenie</w:t>
      </w:r>
    </w:p>
    <w:p w:rsidR="77DBE4BF" w:rsidP="7A972E8B" w:rsidRDefault="77DBE4BF" w14:paraId="570FF9C8" w14:textId="2A58B2F7">
      <w:pPr>
        <w:spacing w:before="0" w:beforeAutospacing="off"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>Niniejszy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>dokument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>opisuje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>specyfikację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>wymagań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>dla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>skryptu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R 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>realizującego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>kompleksową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>analizę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>tekstu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>i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>ocenę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>sentymentu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>na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>podstawie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>opinii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>użytkowników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>modelu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>językowego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>ChatGPT</w:t>
      </w:r>
      <w:r w:rsidRPr="7A972E8B" w:rsidR="724C5BD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. </w:t>
      </w:r>
      <w:r w:rsidRPr="7A972E8B" w:rsidR="724C5B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u w:val="none"/>
        </w:rPr>
        <w:t>Projekt realizowany jest w ramach przedmiotu Projektowanie Systemów Informatycznych na Wydziale Nauk Ekonomicznych.</w:t>
      </w:r>
      <w:r w:rsidRPr="7A972E8B" w:rsidR="724C5B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auto"/>
          <w:sz w:val="24"/>
          <w:szCs w:val="24"/>
          <w:u w:val="none"/>
        </w:rPr>
        <w:t xml:space="preserve"> 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System 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>integruje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>podstawowe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>techniki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>przetwarzania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>języka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>naturalnego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, 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>takie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jak 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>czyszczenie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>danych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, 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>tokenizacja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, 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>usuwanie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>stopwords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>i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>stemming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. W 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>analizie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>wykorzystano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>wizualizacje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>częstości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>słów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(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>chmury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>słów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) 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>oraz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>analizę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>sentymentu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>opartą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>na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>słownikach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A972E8B" w:rsidR="2AA78D78">
        <w:rPr>
          <w:rFonts w:ascii="Times New Roman" w:hAnsi="Times New Roman" w:eastAsia="Times New Roman" w:cs="Times New Roman"/>
          <w:color w:val="auto"/>
          <w:sz w:val="24"/>
          <w:szCs w:val="24"/>
        </w:rPr>
        <w:t>Loughran</w:t>
      </w:r>
      <w:r w:rsidRPr="7A972E8B" w:rsidR="2AA78D7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, NRC, Bing </w:t>
      </w:r>
      <w:r w:rsidRPr="7A972E8B" w:rsidR="2AA78D78">
        <w:rPr>
          <w:rFonts w:ascii="Times New Roman" w:hAnsi="Times New Roman" w:eastAsia="Times New Roman" w:cs="Times New Roman"/>
          <w:color w:val="auto"/>
          <w:sz w:val="24"/>
          <w:szCs w:val="24"/>
        </w:rPr>
        <w:t>i</w:t>
      </w:r>
      <w:r w:rsidRPr="7A972E8B" w:rsidR="2AA78D7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A972E8B" w:rsidR="2AA78D78">
        <w:rPr>
          <w:rFonts w:ascii="Times New Roman" w:hAnsi="Times New Roman" w:eastAsia="Times New Roman" w:cs="Times New Roman"/>
          <w:color w:val="auto"/>
          <w:sz w:val="24"/>
          <w:szCs w:val="24"/>
        </w:rPr>
        <w:t>Afinn</w:t>
      </w:r>
      <w:r w:rsidRPr="7A972E8B" w:rsidR="2AA78D7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(w 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>plikach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CSV) 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>oraz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GI, HE, LM, QDAP z 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>pakietu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>SentimentAnalysis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>.</w:t>
      </w:r>
      <w:r w:rsidRPr="7A972E8B" w:rsidR="4BC6739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>Wyniki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>prezentowane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>są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w 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>formie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>chmur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>słów</w:t>
      </w:r>
      <w:r w:rsidRPr="7A972E8B" w:rsidR="306516FA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, </w:t>
      </w:r>
      <w:r w:rsidRPr="7A972E8B" w:rsidR="05D96851">
        <w:rPr>
          <w:rFonts w:ascii="Times New Roman" w:hAnsi="Times New Roman" w:eastAsia="Times New Roman" w:cs="Times New Roman"/>
          <w:color w:val="auto"/>
          <w:sz w:val="24"/>
          <w:szCs w:val="24"/>
        </w:rPr>
        <w:t>wykresów</w:t>
      </w:r>
      <w:r w:rsidRPr="7A972E8B" w:rsidR="05D9685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A972E8B" w:rsidR="05D96851">
        <w:rPr>
          <w:rFonts w:ascii="Times New Roman" w:hAnsi="Times New Roman" w:eastAsia="Times New Roman" w:cs="Times New Roman"/>
          <w:color w:val="auto"/>
          <w:sz w:val="24"/>
          <w:szCs w:val="24"/>
        </w:rPr>
        <w:t>rodzaju</w:t>
      </w:r>
      <w:r w:rsidRPr="7A972E8B" w:rsidR="05D9685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A972E8B" w:rsidR="05D96851">
        <w:rPr>
          <w:rFonts w:ascii="Times New Roman" w:hAnsi="Times New Roman" w:eastAsia="Times New Roman" w:cs="Times New Roman"/>
          <w:color w:val="auto"/>
          <w:sz w:val="24"/>
          <w:szCs w:val="24"/>
        </w:rPr>
        <w:t>sentymentu</w:t>
      </w:r>
      <w:r w:rsidRPr="7A972E8B" w:rsidR="05D9685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A972E8B" w:rsidR="010A89E0">
        <w:rPr>
          <w:rFonts w:ascii="Times New Roman" w:hAnsi="Times New Roman" w:eastAsia="Times New Roman" w:cs="Times New Roman"/>
          <w:color w:val="auto"/>
          <w:sz w:val="24"/>
          <w:szCs w:val="24"/>
        </w:rPr>
        <w:t>na</w:t>
      </w:r>
      <w:r w:rsidRPr="7A972E8B" w:rsidR="010A89E0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A972E8B" w:rsidR="010A89E0">
        <w:rPr>
          <w:rFonts w:ascii="Times New Roman" w:hAnsi="Times New Roman" w:eastAsia="Times New Roman" w:cs="Times New Roman"/>
          <w:color w:val="auto"/>
          <w:sz w:val="24"/>
          <w:szCs w:val="24"/>
        </w:rPr>
        <w:t>podstawie</w:t>
      </w:r>
      <w:r w:rsidRPr="7A972E8B" w:rsidR="010A89E0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A972E8B" w:rsidR="010A89E0">
        <w:rPr>
          <w:rFonts w:ascii="Times New Roman" w:hAnsi="Times New Roman" w:eastAsia="Times New Roman" w:cs="Times New Roman"/>
          <w:color w:val="auto"/>
          <w:sz w:val="24"/>
          <w:szCs w:val="24"/>
        </w:rPr>
        <w:t>różnych</w:t>
      </w:r>
      <w:r w:rsidRPr="7A972E8B" w:rsidR="010A89E0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A972E8B" w:rsidR="010A89E0">
        <w:rPr>
          <w:rFonts w:ascii="Times New Roman" w:hAnsi="Times New Roman" w:eastAsia="Times New Roman" w:cs="Times New Roman"/>
          <w:color w:val="auto"/>
          <w:sz w:val="24"/>
          <w:szCs w:val="24"/>
        </w:rPr>
        <w:t>słowników</w:t>
      </w:r>
      <w:r w:rsidRPr="7A972E8B" w:rsidR="010A89E0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A972E8B" w:rsidR="05D96851">
        <w:rPr>
          <w:rFonts w:ascii="Times New Roman" w:hAnsi="Times New Roman" w:eastAsia="Times New Roman" w:cs="Times New Roman"/>
          <w:color w:val="auto"/>
          <w:sz w:val="24"/>
          <w:szCs w:val="24"/>
        </w:rPr>
        <w:t>oraz</w:t>
      </w:r>
      <w:r w:rsidRPr="7A972E8B" w:rsidR="05D9685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A972E8B" w:rsidR="05D96851">
        <w:rPr>
          <w:rFonts w:ascii="Times New Roman" w:hAnsi="Times New Roman" w:eastAsia="Times New Roman" w:cs="Times New Roman"/>
          <w:color w:val="auto"/>
          <w:sz w:val="24"/>
          <w:szCs w:val="24"/>
        </w:rPr>
        <w:t>wykresów</w:t>
      </w:r>
      <w:r w:rsidRPr="7A972E8B" w:rsidR="05D9685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A972E8B" w:rsidR="4AB20F4D">
        <w:rPr>
          <w:rFonts w:ascii="Times New Roman" w:hAnsi="Times New Roman" w:eastAsia="Times New Roman" w:cs="Times New Roman"/>
          <w:color w:val="auto"/>
          <w:sz w:val="24"/>
          <w:szCs w:val="24"/>
        </w:rPr>
        <w:t>przedstawiających</w:t>
      </w:r>
      <w:r w:rsidRPr="7A972E8B" w:rsidR="4AB20F4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A972E8B" w:rsidR="4AB20F4D">
        <w:rPr>
          <w:rFonts w:ascii="Times New Roman" w:hAnsi="Times New Roman" w:eastAsia="Times New Roman" w:cs="Times New Roman"/>
          <w:color w:val="auto"/>
          <w:sz w:val="24"/>
          <w:szCs w:val="24"/>
        </w:rPr>
        <w:t>ewolucję</w:t>
      </w:r>
      <w:r w:rsidRPr="7A972E8B" w:rsidR="4AB20F4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A972E8B" w:rsidR="05D96851">
        <w:rPr>
          <w:rFonts w:ascii="Times New Roman" w:hAnsi="Times New Roman" w:eastAsia="Times New Roman" w:cs="Times New Roman"/>
          <w:color w:val="auto"/>
          <w:sz w:val="24"/>
          <w:szCs w:val="24"/>
        </w:rPr>
        <w:t>sentymentu</w:t>
      </w:r>
      <w:r w:rsidRPr="7A972E8B" w:rsidR="05D9685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w </w:t>
      </w:r>
      <w:r w:rsidRPr="7A972E8B" w:rsidR="05D96851">
        <w:rPr>
          <w:rFonts w:ascii="Times New Roman" w:hAnsi="Times New Roman" w:eastAsia="Times New Roman" w:cs="Times New Roman"/>
          <w:color w:val="auto"/>
          <w:sz w:val="24"/>
          <w:szCs w:val="24"/>
        </w:rPr>
        <w:t>czasie</w:t>
      </w:r>
      <w:r w:rsidRPr="7A972E8B" w:rsidR="05D96851">
        <w:rPr>
          <w:rFonts w:ascii="Times New Roman" w:hAnsi="Times New Roman" w:eastAsia="Times New Roman" w:cs="Times New Roman"/>
          <w:color w:val="auto"/>
          <w:sz w:val="24"/>
          <w:szCs w:val="24"/>
        </w:rPr>
        <w:t>.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>Cała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>analiza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>została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>ujęta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w 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>raport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HTML 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>zgodny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z 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>zasadami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>Reproducible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A972E8B" w:rsidR="1D6AE028">
        <w:rPr>
          <w:rFonts w:ascii="Times New Roman" w:hAnsi="Times New Roman" w:eastAsia="Times New Roman" w:cs="Times New Roman"/>
          <w:color w:val="auto"/>
          <w:sz w:val="24"/>
          <w:szCs w:val="24"/>
        </w:rPr>
        <w:t>Research</w:t>
      </w:r>
      <w:r w:rsidRPr="7A972E8B" w:rsidR="4BF351E7">
        <w:rPr>
          <w:rFonts w:ascii="Times New Roman" w:hAnsi="Times New Roman" w:eastAsia="Times New Roman" w:cs="Times New Roman"/>
          <w:color w:val="auto"/>
          <w:sz w:val="24"/>
          <w:szCs w:val="24"/>
        </w:rPr>
        <w:t>.</w:t>
      </w:r>
    </w:p>
    <w:p w:rsidR="7A972E8B" w:rsidP="7A972E8B" w:rsidRDefault="7A972E8B" w14:paraId="4DD3501D" w14:textId="5E63F89D">
      <w:pPr>
        <w:spacing w:before="0" w:beforeAutospacing="off"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77DBE4BF" w:rsidP="7A972E8B" w:rsidRDefault="77DBE4BF" w14:paraId="0C506BB3" w14:textId="17994A80">
      <w:pPr>
        <w:pStyle w:val="Heading1"/>
        <w:spacing w:before="240" w:beforeAutospacing="off" w:after="24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A972E8B" w:rsidR="441FAE0D">
        <w:rPr>
          <w:rFonts w:ascii="Times New Roman" w:hAnsi="Times New Roman" w:eastAsia="Times New Roman" w:cs="Times New Roman"/>
          <w:color w:val="auto"/>
          <w:sz w:val="24"/>
          <w:szCs w:val="24"/>
        </w:rPr>
        <w:t>2. Cele systemu</w:t>
      </w:r>
    </w:p>
    <w:p xmlns:wp14="http://schemas.microsoft.com/office/word/2010/wordml" w:rsidP="7A972E8B" w14:paraId="4ADDFCBF" wp14:textId="1A974480">
      <w:pPr>
        <w:pStyle w:val="ListParagraph"/>
        <w:numPr>
          <w:ilvl w:val="0"/>
          <w:numId w:val="10"/>
        </w:numPr>
        <w:spacing w:after="0" w:afterAutospacing="off" w:line="24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A972E8B" w:rsidR="03547657">
        <w:rPr>
          <w:rFonts w:ascii="Times New Roman" w:hAnsi="Times New Roman" w:eastAsia="Times New Roman" w:cs="Times New Roman"/>
          <w:color w:val="auto"/>
          <w:sz w:val="24"/>
          <w:szCs w:val="24"/>
        </w:rPr>
        <w:t>W</w:t>
      </w:r>
      <w:r w:rsidRPr="7A972E8B" w:rsidR="441FAE0D">
        <w:rPr>
          <w:rFonts w:ascii="Times New Roman" w:hAnsi="Times New Roman" w:eastAsia="Times New Roman" w:cs="Times New Roman"/>
          <w:color w:val="auto"/>
          <w:sz w:val="24"/>
          <w:szCs w:val="24"/>
        </w:rPr>
        <w:t>czytywanie</w:t>
      </w:r>
      <w:r w:rsidRPr="7A972E8B" w:rsidR="441FAE0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A972E8B" w:rsidR="441FAE0D">
        <w:rPr>
          <w:rFonts w:ascii="Times New Roman" w:hAnsi="Times New Roman" w:eastAsia="Times New Roman" w:cs="Times New Roman"/>
          <w:color w:val="auto"/>
          <w:sz w:val="24"/>
          <w:szCs w:val="24"/>
        </w:rPr>
        <w:t>dan</w:t>
      </w:r>
      <w:r w:rsidRPr="7A972E8B" w:rsidR="441FAE0D">
        <w:rPr>
          <w:rFonts w:ascii="Times New Roman" w:hAnsi="Times New Roman" w:eastAsia="Times New Roman" w:cs="Times New Roman"/>
          <w:color w:val="auto"/>
          <w:sz w:val="24"/>
          <w:szCs w:val="24"/>
        </w:rPr>
        <w:t>ych</w:t>
      </w:r>
      <w:r w:rsidRPr="7A972E8B" w:rsidR="441FAE0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A972E8B" w:rsidR="1022B4E1">
        <w:rPr>
          <w:rFonts w:ascii="Times New Roman" w:hAnsi="Times New Roman" w:eastAsia="Times New Roman" w:cs="Times New Roman"/>
          <w:color w:val="auto"/>
          <w:sz w:val="24"/>
          <w:szCs w:val="24"/>
        </w:rPr>
        <w:t>we</w:t>
      </w:r>
      <w:r w:rsidRPr="7A972E8B" w:rsidR="1022B4E1">
        <w:rPr>
          <w:rFonts w:ascii="Times New Roman" w:hAnsi="Times New Roman" w:eastAsia="Times New Roman" w:cs="Times New Roman"/>
          <w:color w:val="auto"/>
          <w:sz w:val="24"/>
          <w:szCs w:val="24"/>
        </w:rPr>
        <w:t>j</w:t>
      </w:r>
      <w:r w:rsidRPr="7A972E8B" w:rsidR="1022B4E1">
        <w:rPr>
          <w:rFonts w:ascii="Times New Roman" w:hAnsi="Times New Roman" w:eastAsia="Times New Roman" w:cs="Times New Roman"/>
          <w:color w:val="auto"/>
          <w:sz w:val="24"/>
          <w:szCs w:val="24"/>
        </w:rPr>
        <w:t>ściowych</w:t>
      </w:r>
      <w:r w:rsidRPr="7A972E8B" w:rsidR="1022B4E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A972E8B" w:rsidR="441FAE0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z </w:t>
      </w:r>
      <w:r w:rsidRPr="7A972E8B" w:rsidR="441FAE0D">
        <w:rPr>
          <w:rFonts w:ascii="Times New Roman" w:hAnsi="Times New Roman" w:eastAsia="Times New Roman" w:cs="Times New Roman"/>
          <w:color w:val="auto"/>
          <w:sz w:val="24"/>
          <w:szCs w:val="24"/>
        </w:rPr>
        <w:t>pli</w:t>
      </w:r>
      <w:r w:rsidRPr="7A972E8B" w:rsidR="441FAE0D">
        <w:rPr>
          <w:rFonts w:ascii="Times New Roman" w:hAnsi="Times New Roman" w:eastAsia="Times New Roman" w:cs="Times New Roman"/>
          <w:color w:val="auto"/>
          <w:sz w:val="24"/>
          <w:szCs w:val="24"/>
        </w:rPr>
        <w:t>k</w:t>
      </w:r>
      <w:r w:rsidRPr="7A972E8B" w:rsidR="22B64F07">
        <w:rPr>
          <w:rFonts w:ascii="Times New Roman" w:hAnsi="Times New Roman" w:eastAsia="Times New Roman" w:cs="Times New Roman"/>
          <w:color w:val="auto"/>
          <w:sz w:val="24"/>
          <w:szCs w:val="24"/>
        </w:rPr>
        <w:t>u</w:t>
      </w:r>
      <w:r w:rsidRPr="7A972E8B" w:rsidR="441FAE0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.</w:t>
      </w:r>
      <w:r w:rsidRPr="7A972E8B" w:rsidR="441FAE0D">
        <w:rPr>
          <w:rFonts w:ascii="Times New Roman" w:hAnsi="Times New Roman" w:eastAsia="Times New Roman" w:cs="Times New Roman"/>
          <w:color w:val="auto"/>
          <w:sz w:val="24"/>
          <w:szCs w:val="24"/>
        </w:rPr>
        <w:t>c</w:t>
      </w:r>
      <w:r w:rsidRPr="7A972E8B" w:rsidR="441FAE0D">
        <w:rPr>
          <w:rFonts w:ascii="Times New Roman" w:hAnsi="Times New Roman" w:eastAsia="Times New Roman" w:cs="Times New Roman"/>
          <w:color w:val="auto"/>
          <w:sz w:val="24"/>
          <w:szCs w:val="24"/>
        </w:rPr>
        <w:t>sv</w:t>
      </w:r>
      <w:r w:rsidRPr="7A972E8B" w:rsidR="61F80689">
        <w:rPr>
          <w:rFonts w:ascii="Times New Roman" w:hAnsi="Times New Roman" w:eastAsia="Times New Roman" w:cs="Times New Roman"/>
          <w:color w:val="auto"/>
          <w:sz w:val="24"/>
          <w:szCs w:val="24"/>
        </w:rPr>
        <w:t>;</w:t>
      </w:r>
    </w:p>
    <w:p xmlns:wp14="http://schemas.microsoft.com/office/word/2010/wordml" w:rsidP="7A972E8B" w14:paraId="2441AE4F" wp14:textId="398FD564">
      <w:pPr>
        <w:pStyle w:val="ListParagraph"/>
        <w:numPr>
          <w:ilvl w:val="0"/>
          <w:numId w:val="10"/>
        </w:numPr>
        <w:spacing w:after="0" w:afterAutospacing="off" w:line="24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A972E8B" w:rsidR="61F80689">
        <w:rPr>
          <w:rFonts w:ascii="Times New Roman" w:hAnsi="Times New Roman" w:eastAsia="Times New Roman" w:cs="Times New Roman"/>
          <w:color w:val="auto"/>
          <w:sz w:val="24"/>
          <w:szCs w:val="24"/>
        </w:rPr>
        <w:t>Przetwarzanie</w:t>
      </w:r>
      <w:r w:rsidRPr="7A972E8B" w:rsidR="61F80689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A972E8B" w:rsidR="61F80689">
        <w:rPr>
          <w:rFonts w:ascii="Times New Roman" w:hAnsi="Times New Roman" w:eastAsia="Times New Roman" w:cs="Times New Roman"/>
          <w:color w:val="auto"/>
          <w:sz w:val="24"/>
          <w:szCs w:val="24"/>
        </w:rPr>
        <w:t>i</w:t>
      </w:r>
      <w:r w:rsidRPr="7A972E8B" w:rsidR="61F80689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A972E8B" w:rsidR="3F55185D">
        <w:rPr>
          <w:rFonts w:ascii="Times New Roman" w:hAnsi="Times New Roman" w:eastAsia="Times New Roman" w:cs="Times New Roman"/>
          <w:color w:val="auto"/>
          <w:sz w:val="24"/>
          <w:szCs w:val="24"/>
        </w:rPr>
        <w:t>c</w:t>
      </w:r>
      <w:r w:rsidRPr="7A972E8B" w:rsidR="441FAE0D">
        <w:rPr>
          <w:rFonts w:ascii="Times New Roman" w:hAnsi="Times New Roman" w:eastAsia="Times New Roman" w:cs="Times New Roman"/>
          <w:color w:val="auto"/>
          <w:sz w:val="24"/>
          <w:szCs w:val="24"/>
        </w:rPr>
        <w:t>zyszczenie</w:t>
      </w:r>
      <w:r w:rsidRPr="7A972E8B" w:rsidR="441FAE0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A972E8B" w:rsidR="441FAE0D">
        <w:rPr>
          <w:rFonts w:ascii="Times New Roman" w:hAnsi="Times New Roman" w:eastAsia="Times New Roman" w:cs="Times New Roman"/>
          <w:color w:val="auto"/>
          <w:sz w:val="24"/>
          <w:szCs w:val="24"/>
        </w:rPr>
        <w:t>tekstu</w:t>
      </w:r>
      <w:r w:rsidRPr="7A972E8B" w:rsidR="441FAE0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(</w:t>
      </w:r>
      <w:r w:rsidRPr="7A972E8B" w:rsidR="27E01FD6">
        <w:rPr>
          <w:rFonts w:ascii="Times New Roman" w:hAnsi="Times New Roman" w:eastAsia="Times New Roman" w:cs="Times New Roman"/>
          <w:color w:val="auto"/>
          <w:sz w:val="24"/>
          <w:szCs w:val="24"/>
        </w:rPr>
        <w:t>normalizacja</w:t>
      </w:r>
      <w:r w:rsidRPr="7A972E8B" w:rsidR="27E01FD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, </w:t>
      </w:r>
      <w:r w:rsidRPr="7A972E8B" w:rsidR="441FAE0D">
        <w:rPr>
          <w:rFonts w:ascii="Times New Roman" w:hAnsi="Times New Roman" w:eastAsia="Times New Roman" w:cs="Times New Roman"/>
          <w:color w:val="auto"/>
          <w:sz w:val="24"/>
          <w:szCs w:val="24"/>
        </w:rPr>
        <w:t>tokenizacja</w:t>
      </w:r>
      <w:r w:rsidRPr="7A972E8B" w:rsidR="441FAE0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, </w:t>
      </w:r>
      <w:r w:rsidRPr="7A972E8B" w:rsidR="441FAE0D">
        <w:rPr>
          <w:rFonts w:ascii="Times New Roman" w:hAnsi="Times New Roman" w:eastAsia="Times New Roman" w:cs="Times New Roman"/>
          <w:color w:val="auto"/>
          <w:sz w:val="24"/>
          <w:szCs w:val="24"/>
        </w:rPr>
        <w:t>stemming</w:t>
      </w:r>
      <w:r w:rsidRPr="7A972E8B" w:rsidR="00697F30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A972E8B" w:rsidR="00697F30">
        <w:rPr>
          <w:rFonts w:ascii="Times New Roman" w:hAnsi="Times New Roman" w:eastAsia="Times New Roman" w:cs="Times New Roman"/>
          <w:color w:val="auto"/>
          <w:sz w:val="24"/>
          <w:szCs w:val="24"/>
        </w:rPr>
        <w:t>i</w:t>
      </w:r>
      <w:r w:rsidRPr="7A972E8B" w:rsidR="00697F30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A972E8B" w:rsidR="00697F30">
        <w:rPr>
          <w:rFonts w:ascii="Times New Roman" w:hAnsi="Times New Roman" w:eastAsia="Times New Roman" w:cs="Times New Roman"/>
          <w:color w:val="auto"/>
          <w:sz w:val="24"/>
          <w:szCs w:val="24"/>
        </w:rPr>
        <w:t>stemCompletion</w:t>
      </w:r>
      <w:r w:rsidRPr="7A972E8B" w:rsidR="4DBBA653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, </w:t>
      </w:r>
      <w:r w:rsidRPr="7A972E8B" w:rsidR="4DBBA653">
        <w:rPr>
          <w:rFonts w:ascii="Times New Roman" w:hAnsi="Times New Roman" w:eastAsia="Times New Roman" w:cs="Times New Roman"/>
          <w:color w:val="auto"/>
          <w:sz w:val="24"/>
          <w:szCs w:val="24"/>
        </w:rPr>
        <w:t>usuwanie</w:t>
      </w:r>
      <w:r w:rsidRPr="7A972E8B" w:rsidR="4DBBA653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A972E8B" w:rsidR="4DBBA653">
        <w:rPr>
          <w:rFonts w:ascii="Times New Roman" w:hAnsi="Times New Roman" w:eastAsia="Times New Roman" w:cs="Times New Roman"/>
          <w:color w:val="auto"/>
          <w:sz w:val="24"/>
          <w:szCs w:val="24"/>
        </w:rPr>
        <w:t>stopwords</w:t>
      </w:r>
      <w:r w:rsidRPr="7A972E8B" w:rsidR="441FAE0D">
        <w:rPr>
          <w:rFonts w:ascii="Times New Roman" w:hAnsi="Times New Roman" w:eastAsia="Times New Roman" w:cs="Times New Roman"/>
          <w:color w:val="auto"/>
          <w:sz w:val="24"/>
          <w:szCs w:val="24"/>
        </w:rPr>
        <w:t>)</w:t>
      </w:r>
      <w:r w:rsidRPr="7A972E8B" w:rsidR="7086043B">
        <w:rPr>
          <w:rFonts w:ascii="Times New Roman" w:hAnsi="Times New Roman" w:eastAsia="Times New Roman" w:cs="Times New Roman"/>
          <w:color w:val="auto"/>
          <w:sz w:val="24"/>
          <w:szCs w:val="24"/>
        </w:rPr>
        <w:t>;</w:t>
      </w:r>
    </w:p>
    <w:p xmlns:wp14="http://schemas.microsoft.com/office/word/2010/wordml" w:rsidP="7A972E8B" w14:paraId="3B44B56F" wp14:textId="15304D52">
      <w:pPr>
        <w:pStyle w:val="ListParagraph"/>
        <w:numPr>
          <w:ilvl w:val="0"/>
          <w:numId w:val="10"/>
        </w:numPr>
        <w:spacing w:after="0" w:afterAutospacing="off" w:line="24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A972E8B" w:rsidR="7086043B">
        <w:rPr>
          <w:rFonts w:ascii="Times New Roman" w:hAnsi="Times New Roman" w:eastAsia="Times New Roman" w:cs="Times New Roman"/>
          <w:color w:val="auto"/>
          <w:sz w:val="24"/>
          <w:szCs w:val="24"/>
        </w:rPr>
        <w:t>Identyfikacja</w:t>
      </w:r>
      <w:r w:rsidRPr="7A972E8B" w:rsidR="7086043B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A972E8B" w:rsidR="7086043B">
        <w:rPr>
          <w:rFonts w:ascii="Times New Roman" w:hAnsi="Times New Roman" w:eastAsia="Times New Roman" w:cs="Times New Roman"/>
          <w:color w:val="auto"/>
          <w:sz w:val="24"/>
          <w:szCs w:val="24"/>
        </w:rPr>
        <w:t>i</w:t>
      </w:r>
      <w:r w:rsidRPr="7A972E8B" w:rsidR="7086043B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A972E8B" w:rsidR="642F05C7">
        <w:rPr>
          <w:rFonts w:ascii="Times New Roman" w:hAnsi="Times New Roman" w:eastAsia="Times New Roman" w:cs="Times New Roman"/>
          <w:color w:val="auto"/>
          <w:sz w:val="24"/>
          <w:szCs w:val="24"/>
        </w:rPr>
        <w:t>z</w:t>
      </w:r>
      <w:r w:rsidRPr="7A972E8B" w:rsidR="441FAE0D">
        <w:rPr>
          <w:rFonts w:ascii="Times New Roman" w:hAnsi="Times New Roman" w:eastAsia="Times New Roman" w:cs="Times New Roman"/>
          <w:color w:val="auto"/>
          <w:sz w:val="24"/>
          <w:szCs w:val="24"/>
        </w:rPr>
        <w:t>liczanie</w:t>
      </w:r>
      <w:r w:rsidRPr="7A972E8B" w:rsidR="441FAE0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A972E8B" w:rsidR="441FAE0D">
        <w:rPr>
          <w:rFonts w:ascii="Times New Roman" w:hAnsi="Times New Roman" w:eastAsia="Times New Roman" w:cs="Times New Roman"/>
          <w:color w:val="auto"/>
          <w:sz w:val="24"/>
          <w:szCs w:val="24"/>
        </w:rPr>
        <w:t>częstości</w:t>
      </w:r>
      <w:r w:rsidRPr="7A972E8B" w:rsidR="441FAE0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A972E8B" w:rsidR="441FAE0D">
        <w:rPr>
          <w:rFonts w:ascii="Times New Roman" w:hAnsi="Times New Roman" w:eastAsia="Times New Roman" w:cs="Times New Roman"/>
          <w:color w:val="auto"/>
          <w:sz w:val="24"/>
          <w:szCs w:val="24"/>
        </w:rPr>
        <w:t>występowania</w:t>
      </w:r>
      <w:r w:rsidRPr="7A972E8B" w:rsidR="441FAE0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A972E8B" w:rsidR="441FAE0D">
        <w:rPr>
          <w:rFonts w:ascii="Times New Roman" w:hAnsi="Times New Roman" w:eastAsia="Times New Roman" w:cs="Times New Roman"/>
          <w:color w:val="auto"/>
          <w:sz w:val="24"/>
          <w:szCs w:val="24"/>
        </w:rPr>
        <w:t>słów</w:t>
      </w:r>
      <w:r w:rsidRPr="7A972E8B" w:rsidR="5A52D19F">
        <w:rPr>
          <w:rFonts w:ascii="Times New Roman" w:hAnsi="Times New Roman" w:eastAsia="Times New Roman" w:cs="Times New Roman"/>
          <w:color w:val="auto"/>
          <w:sz w:val="24"/>
          <w:szCs w:val="24"/>
        </w:rPr>
        <w:t>;</w:t>
      </w:r>
    </w:p>
    <w:p xmlns:wp14="http://schemas.microsoft.com/office/word/2010/wordml" w:rsidP="7A972E8B" w14:paraId="1A3F12D8" wp14:textId="76D146D8">
      <w:pPr>
        <w:pStyle w:val="ListParagraph"/>
        <w:numPr>
          <w:ilvl w:val="0"/>
          <w:numId w:val="10"/>
        </w:numPr>
        <w:spacing w:after="0" w:afterAutospacing="off" w:line="24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A972E8B" w:rsidR="18F02434">
        <w:rPr>
          <w:rFonts w:ascii="Times New Roman" w:hAnsi="Times New Roman" w:eastAsia="Times New Roman" w:cs="Times New Roman"/>
          <w:color w:val="auto"/>
          <w:sz w:val="24"/>
          <w:szCs w:val="24"/>
        </w:rPr>
        <w:t>Wizualizacja</w:t>
      </w:r>
      <w:r w:rsidRPr="7A972E8B" w:rsidR="18F02434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A972E8B" w:rsidR="18F02434">
        <w:rPr>
          <w:rFonts w:ascii="Times New Roman" w:hAnsi="Times New Roman" w:eastAsia="Times New Roman" w:cs="Times New Roman"/>
          <w:color w:val="auto"/>
          <w:sz w:val="24"/>
          <w:szCs w:val="24"/>
        </w:rPr>
        <w:t>dominuj</w:t>
      </w:r>
      <w:r w:rsidRPr="7A972E8B" w:rsidR="7A1A534D">
        <w:rPr>
          <w:rFonts w:ascii="Times New Roman" w:hAnsi="Times New Roman" w:eastAsia="Times New Roman" w:cs="Times New Roman"/>
          <w:color w:val="auto"/>
          <w:sz w:val="24"/>
          <w:szCs w:val="24"/>
        </w:rPr>
        <w:t>ących</w:t>
      </w:r>
      <w:r w:rsidRPr="7A972E8B" w:rsidR="7A1A534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A972E8B" w:rsidR="7A1A534D">
        <w:rPr>
          <w:rFonts w:ascii="Times New Roman" w:hAnsi="Times New Roman" w:eastAsia="Times New Roman" w:cs="Times New Roman"/>
          <w:color w:val="auto"/>
          <w:sz w:val="24"/>
          <w:szCs w:val="24"/>
        </w:rPr>
        <w:t>słów</w:t>
      </w:r>
      <w:r w:rsidRPr="7A972E8B" w:rsidR="7A1A534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w </w:t>
      </w:r>
      <w:r w:rsidRPr="7A972E8B" w:rsidR="7A1A534D">
        <w:rPr>
          <w:rFonts w:ascii="Times New Roman" w:hAnsi="Times New Roman" w:eastAsia="Times New Roman" w:cs="Times New Roman"/>
          <w:color w:val="auto"/>
          <w:sz w:val="24"/>
          <w:szCs w:val="24"/>
        </w:rPr>
        <w:t>postaci</w:t>
      </w:r>
      <w:r w:rsidRPr="7A972E8B" w:rsidR="7A1A534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A972E8B" w:rsidR="7A1A534D">
        <w:rPr>
          <w:rFonts w:ascii="Times New Roman" w:hAnsi="Times New Roman" w:eastAsia="Times New Roman" w:cs="Times New Roman"/>
          <w:color w:val="auto"/>
          <w:sz w:val="24"/>
          <w:szCs w:val="24"/>
        </w:rPr>
        <w:t>chmury</w:t>
      </w:r>
      <w:r w:rsidRPr="7A972E8B" w:rsidR="7A1A534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A972E8B" w:rsidR="7A1A534D">
        <w:rPr>
          <w:rFonts w:ascii="Times New Roman" w:hAnsi="Times New Roman" w:eastAsia="Times New Roman" w:cs="Times New Roman"/>
          <w:color w:val="auto"/>
          <w:sz w:val="24"/>
          <w:szCs w:val="24"/>
        </w:rPr>
        <w:t>słów</w:t>
      </w:r>
      <w:r w:rsidRPr="7A972E8B" w:rsidR="7A1A534D">
        <w:rPr>
          <w:rFonts w:ascii="Times New Roman" w:hAnsi="Times New Roman" w:eastAsia="Times New Roman" w:cs="Times New Roman"/>
          <w:color w:val="auto"/>
          <w:sz w:val="24"/>
          <w:szCs w:val="24"/>
        </w:rPr>
        <w:t>;</w:t>
      </w:r>
    </w:p>
    <w:p xmlns:wp14="http://schemas.microsoft.com/office/word/2010/wordml" w:rsidP="7A972E8B" w14:paraId="1E953011" wp14:textId="05D0C751">
      <w:pPr>
        <w:pStyle w:val="ListParagraph"/>
        <w:numPr>
          <w:ilvl w:val="0"/>
          <w:numId w:val="10"/>
        </w:numPr>
        <w:spacing w:after="0" w:afterAutospacing="off" w:line="24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A972E8B" w:rsidR="7A1A534D">
        <w:rPr>
          <w:rFonts w:ascii="Times New Roman" w:hAnsi="Times New Roman" w:eastAsia="Times New Roman" w:cs="Times New Roman"/>
          <w:color w:val="auto"/>
          <w:sz w:val="24"/>
          <w:szCs w:val="24"/>
        </w:rPr>
        <w:t>Przeprowadzenie</w:t>
      </w:r>
      <w:r w:rsidRPr="7A972E8B" w:rsidR="7A1A534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A972E8B" w:rsidR="7A1A534D">
        <w:rPr>
          <w:rFonts w:ascii="Times New Roman" w:hAnsi="Times New Roman" w:eastAsia="Times New Roman" w:cs="Times New Roman"/>
          <w:color w:val="auto"/>
          <w:sz w:val="24"/>
          <w:szCs w:val="24"/>
        </w:rPr>
        <w:t>analizy</w:t>
      </w:r>
      <w:r w:rsidRPr="7A972E8B" w:rsidR="7A1A534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A972E8B" w:rsidR="7A1A534D">
        <w:rPr>
          <w:rFonts w:ascii="Times New Roman" w:hAnsi="Times New Roman" w:eastAsia="Times New Roman" w:cs="Times New Roman"/>
          <w:color w:val="auto"/>
          <w:sz w:val="24"/>
          <w:szCs w:val="24"/>
        </w:rPr>
        <w:t>sentymentu</w:t>
      </w:r>
      <w:r w:rsidRPr="7A972E8B" w:rsidR="7A1A534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z </w:t>
      </w:r>
      <w:r w:rsidRPr="7A972E8B" w:rsidR="7A1A534D">
        <w:rPr>
          <w:rFonts w:ascii="Times New Roman" w:hAnsi="Times New Roman" w:eastAsia="Times New Roman" w:cs="Times New Roman"/>
          <w:color w:val="auto"/>
          <w:sz w:val="24"/>
          <w:szCs w:val="24"/>
        </w:rPr>
        <w:t>użyciem</w:t>
      </w:r>
      <w:r w:rsidRPr="7A972E8B" w:rsidR="7A1A534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A972E8B" w:rsidR="7A1A534D">
        <w:rPr>
          <w:rFonts w:ascii="Times New Roman" w:hAnsi="Times New Roman" w:eastAsia="Times New Roman" w:cs="Times New Roman"/>
          <w:color w:val="auto"/>
          <w:sz w:val="24"/>
          <w:szCs w:val="24"/>
        </w:rPr>
        <w:t>słowników</w:t>
      </w:r>
      <w:r w:rsidRPr="7A972E8B" w:rsidR="7A1A534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: </w:t>
      </w:r>
    </w:p>
    <w:p xmlns:wp14="http://schemas.microsoft.com/office/word/2010/wordml" w:rsidP="7A972E8B" w14:paraId="0F9BF0B7" wp14:textId="49A1E101">
      <w:pPr>
        <w:pStyle w:val="ListParagraph"/>
        <w:numPr>
          <w:ilvl w:val="0"/>
          <w:numId w:val="11"/>
        </w:numPr>
        <w:spacing w:after="0" w:afterAutospacing="off" w:line="24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A972E8B" w:rsidR="22B72CE6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A972E8B" w:rsidR="7A1A534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W plikach CSV: </w:t>
      </w:r>
      <w:r w:rsidRPr="7A972E8B" w:rsidR="7A1A534D">
        <w:rPr>
          <w:rFonts w:ascii="Times New Roman" w:hAnsi="Times New Roman" w:eastAsia="Times New Roman" w:cs="Times New Roman"/>
          <w:color w:val="auto"/>
          <w:sz w:val="24"/>
          <w:szCs w:val="24"/>
        </w:rPr>
        <w:t>Loughran</w:t>
      </w:r>
      <w:r w:rsidRPr="7A972E8B" w:rsidR="7A1A534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, NRC, Bing i </w:t>
      </w:r>
      <w:r w:rsidRPr="7A972E8B" w:rsidR="7A1A534D">
        <w:rPr>
          <w:rFonts w:ascii="Times New Roman" w:hAnsi="Times New Roman" w:eastAsia="Times New Roman" w:cs="Times New Roman"/>
          <w:color w:val="auto"/>
          <w:sz w:val="24"/>
          <w:szCs w:val="24"/>
        </w:rPr>
        <w:t>Afinn</w:t>
      </w:r>
      <w:r w:rsidRPr="7A972E8B" w:rsidR="492675C8">
        <w:rPr>
          <w:rFonts w:ascii="Times New Roman" w:hAnsi="Times New Roman" w:eastAsia="Times New Roman" w:cs="Times New Roman"/>
          <w:color w:val="auto"/>
          <w:sz w:val="24"/>
          <w:szCs w:val="24"/>
        </w:rPr>
        <w:t>;</w:t>
      </w:r>
    </w:p>
    <w:p xmlns:wp14="http://schemas.microsoft.com/office/word/2010/wordml" w:rsidP="7A972E8B" w14:paraId="0018D7B3" wp14:textId="70894DC6">
      <w:pPr>
        <w:pStyle w:val="ListParagraph"/>
        <w:numPr>
          <w:ilvl w:val="0"/>
          <w:numId w:val="11"/>
        </w:numPr>
        <w:spacing w:after="0" w:afterAutospacing="off" w:line="24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A972E8B" w:rsidR="7A1A534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Wbudowanych w pakiet </w:t>
      </w:r>
      <w:r w:rsidRPr="7A972E8B" w:rsidR="7A1A534D">
        <w:rPr>
          <w:rFonts w:ascii="Times New Roman" w:hAnsi="Times New Roman" w:eastAsia="Times New Roman" w:cs="Times New Roman"/>
          <w:color w:val="auto"/>
          <w:sz w:val="24"/>
          <w:szCs w:val="24"/>
        </w:rPr>
        <w:t>SentimentA</w:t>
      </w:r>
      <w:r w:rsidRPr="7A972E8B" w:rsidR="52D56002">
        <w:rPr>
          <w:rFonts w:ascii="Times New Roman" w:hAnsi="Times New Roman" w:eastAsia="Times New Roman" w:cs="Times New Roman"/>
          <w:color w:val="auto"/>
          <w:sz w:val="24"/>
          <w:szCs w:val="24"/>
        </w:rPr>
        <w:t>nalysis</w:t>
      </w:r>
      <w:r w:rsidRPr="7A972E8B" w:rsidR="52D5600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(GI, HE, LM, QDAP)</w:t>
      </w:r>
      <w:r w:rsidRPr="7A972E8B" w:rsidR="354AE647">
        <w:rPr>
          <w:rFonts w:ascii="Times New Roman" w:hAnsi="Times New Roman" w:eastAsia="Times New Roman" w:cs="Times New Roman"/>
          <w:color w:val="auto"/>
          <w:sz w:val="24"/>
          <w:szCs w:val="24"/>
        </w:rPr>
        <w:t>;</w:t>
      </w:r>
    </w:p>
    <w:p xmlns:wp14="http://schemas.microsoft.com/office/word/2010/wordml" w:rsidP="7A972E8B" w14:paraId="48FA0EBA" wp14:textId="05F18653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A972E8B" w:rsidR="354AE647">
        <w:rPr>
          <w:rFonts w:ascii="Times New Roman" w:hAnsi="Times New Roman" w:eastAsia="Times New Roman" w:cs="Times New Roman"/>
          <w:color w:val="auto"/>
          <w:sz w:val="24"/>
          <w:szCs w:val="24"/>
        </w:rPr>
        <w:t>Wizualizacja wyników sentymentu za pomocą wykresów słupkowych i czasowych;</w:t>
      </w:r>
    </w:p>
    <w:p w:rsidR="418A760C" w:rsidP="7A972E8B" w:rsidRDefault="418A760C" w14:paraId="4431A5CC" w14:textId="1D1BF713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</w:pPr>
      <w:r w:rsidRPr="7A972E8B" w:rsidR="1209DD2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Porównanie sentymentu na podstawie różnych słowników;</w:t>
      </w:r>
    </w:p>
    <w:p w:rsidR="418A760C" w:rsidP="7A972E8B" w:rsidRDefault="418A760C" w14:paraId="69C9FEBE" w14:textId="4BF44B24">
      <w:pPr>
        <w:pStyle w:val="ListParagraph"/>
        <w:numPr>
          <w:ilvl w:val="0"/>
          <w:numId w:val="10"/>
        </w:numPr>
        <w:spacing w:after="0" w:afterAutospacing="off" w:line="240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</w:pPr>
      <w:r w:rsidRPr="7A972E8B" w:rsidR="1209DD2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 xml:space="preserve">Umożliwienie analizy zmian sentymentu </w:t>
      </w:r>
      <w:r w:rsidRPr="7A972E8B" w:rsidR="166D1BB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 xml:space="preserve">z różnych słowników </w:t>
      </w:r>
      <w:r w:rsidRPr="7A972E8B" w:rsidR="1209DD2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w czasie</w:t>
      </w:r>
      <w:r w:rsidRPr="7A972E8B" w:rsidR="1B5A862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;</w:t>
      </w:r>
    </w:p>
    <w:p w:rsidR="78C9C9F9" w:rsidP="7A972E8B" w:rsidRDefault="78C9C9F9" w14:paraId="7A906C60" w14:textId="5CDF3D2D">
      <w:pPr>
        <w:pStyle w:val="ListParagraph"/>
        <w:numPr>
          <w:ilvl w:val="0"/>
          <w:numId w:val="10"/>
        </w:numPr>
        <w:spacing w:after="0" w:afterAutospacing="off" w:line="24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A972E8B" w:rsidR="54A7E1B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Przygotowanie wyników w formacie umożliwiającym wygenerowanie </w:t>
      </w:r>
      <w:r w:rsidRPr="7A972E8B" w:rsidR="4625609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końcowego </w:t>
      </w:r>
      <w:r w:rsidRPr="7A972E8B" w:rsidR="441FAE0D">
        <w:rPr>
          <w:rFonts w:ascii="Times New Roman" w:hAnsi="Times New Roman" w:eastAsia="Times New Roman" w:cs="Times New Roman"/>
          <w:color w:val="auto"/>
          <w:sz w:val="24"/>
          <w:szCs w:val="24"/>
        </w:rPr>
        <w:t>raportu HTML</w:t>
      </w:r>
      <w:r w:rsidRPr="7A972E8B" w:rsidR="54F27931">
        <w:rPr>
          <w:rFonts w:ascii="Times New Roman" w:hAnsi="Times New Roman" w:eastAsia="Times New Roman" w:cs="Times New Roman"/>
          <w:color w:val="auto"/>
          <w:sz w:val="24"/>
          <w:szCs w:val="24"/>
        </w:rPr>
        <w:t>;</w:t>
      </w:r>
    </w:p>
    <w:p w:rsidR="3644BE86" w:rsidP="7A972E8B" w:rsidRDefault="3644BE86" w14:paraId="10E87CFE" w14:textId="31F7F172">
      <w:pPr>
        <w:pStyle w:val="ListParagraph"/>
        <w:numPr>
          <w:ilvl w:val="0"/>
          <w:numId w:val="10"/>
        </w:numPr>
        <w:spacing w:after="0" w:afterAutospacing="off" w:line="240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</w:pPr>
      <w:r w:rsidRPr="7A972E8B" w:rsidR="54F2793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Udostępnienie kodu źródłowego i danych w sposób umożliwiający pełną odtwarzalność uzyskanych wyników.</w:t>
      </w:r>
    </w:p>
    <w:p w:rsidR="77DBE4BF" w:rsidP="7A972E8B" w:rsidRDefault="77DBE4BF" w14:paraId="659EAA7E" w14:textId="78F83B51">
      <w:pPr>
        <w:pStyle w:val="Heading1"/>
        <w:spacing w:before="240" w:beforeAutospacing="off" w:after="240" w:afterAutospacing="off" w:line="240" w:lineRule="auto"/>
        <w:ind w:left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A972E8B" w:rsidR="441FAE0D">
        <w:rPr>
          <w:rFonts w:ascii="Times New Roman" w:hAnsi="Times New Roman" w:eastAsia="Times New Roman" w:cs="Times New Roman"/>
          <w:color w:val="auto"/>
          <w:sz w:val="24"/>
          <w:szCs w:val="24"/>
        </w:rPr>
        <w:t>3. Wymagania funkcjonalne</w:t>
      </w:r>
    </w:p>
    <w:p w:rsidR="7A133566" w:rsidP="7A972E8B" w:rsidRDefault="7A133566" w14:paraId="72F272D9" w14:textId="49788E59">
      <w:pPr>
        <w:pStyle w:val="Normal"/>
        <w:spacing w:before="0" w:beforeAutospacing="off" w:after="0" w:afterAutospacing="off" w:line="240" w:lineRule="auto"/>
        <w:ind w:left="0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pl-PL"/>
        </w:rPr>
      </w:pPr>
      <w:r w:rsidRPr="7A972E8B" w:rsidR="4DBB899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l-PL"/>
        </w:rPr>
        <w:t>• Wczytywanie danych:</w:t>
      </w:r>
    </w:p>
    <w:p w:rsidR="7A133566" w:rsidP="7A972E8B" w:rsidRDefault="7A133566" w14:paraId="7E79B5A5" w14:textId="171599DD">
      <w:pPr>
        <w:pStyle w:val="ListParagraph"/>
        <w:numPr>
          <w:ilvl w:val="0"/>
          <w:numId w:val="31"/>
        </w:num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pl-PL"/>
        </w:rPr>
      </w:pPr>
      <w:r w:rsidRPr="7A972E8B" w:rsidR="4DBB899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 xml:space="preserve">Skrypt powinien umożliwiać wczytanie </w:t>
      </w:r>
      <w:r w:rsidRPr="7A972E8B" w:rsidR="124673A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 xml:space="preserve">opinii użytkowników </w:t>
      </w:r>
      <w:r w:rsidRPr="7A972E8B" w:rsidR="4DBB899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z lokalnego pliku</w:t>
      </w:r>
      <w:r w:rsidRPr="7A972E8B" w:rsidR="64848C5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 xml:space="preserve"> .</w:t>
      </w:r>
      <w:r w:rsidRPr="7A972E8B" w:rsidR="64848C5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csv</w:t>
      </w:r>
      <w:r w:rsidRPr="7A972E8B" w:rsidR="64848C5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 xml:space="preserve"> oraz poprawnie </w:t>
      </w:r>
      <w:r w:rsidRPr="7A972E8B" w:rsidR="4DBB899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obsługiwać kodowanie UTF-8.</w:t>
      </w:r>
    </w:p>
    <w:p w:rsidR="7A133566" w:rsidP="7A972E8B" w:rsidRDefault="7A133566" w14:paraId="0923130C" w14:textId="38793354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l-PL"/>
        </w:rPr>
      </w:pPr>
      <w:r w:rsidRPr="7A972E8B" w:rsidR="4DBB899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l-PL"/>
        </w:rPr>
        <w:t>• Przetwarzanie i oczyszczanie tekstu:</w:t>
      </w:r>
    </w:p>
    <w:p w:rsidR="7A133566" w:rsidP="7A972E8B" w:rsidRDefault="7A133566" w14:paraId="7DFF952C" w14:textId="26C61A06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</w:pPr>
      <w:r w:rsidRPr="7A972E8B" w:rsidR="4DBB899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Skrypt powinien u</w:t>
      </w:r>
      <w:r w:rsidRPr="7A972E8B" w:rsidR="12B3D3E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 xml:space="preserve">jednolicać format </w:t>
      </w:r>
      <w:r w:rsidRPr="7A972E8B" w:rsidR="4DBB899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 xml:space="preserve">apostrofów do formy klasycznej </w:t>
      </w:r>
      <w:r w:rsidRPr="7A972E8B" w:rsidR="4DBB899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'</w:t>
      </w:r>
      <w:r w:rsidRPr="7A972E8B" w:rsidR="4DBB899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;</w:t>
      </w:r>
    </w:p>
    <w:p w:rsidR="7A133566" w:rsidP="7A972E8B" w:rsidRDefault="7A133566" w14:paraId="50E1E450" w14:textId="2ED4326A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</w:pPr>
      <w:r w:rsidRPr="7A972E8B" w:rsidR="4DBB899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Skrypt powinien usu</w:t>
      </w:r>
      <w:r w:rsidRPr="7A972E8B" w:rsidR="386786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 xml:space="preserve">wać </w:t>
      </w:r>
      <w:r w:rsidRPr="7A972E8B" w:rsidR="4DBB899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liczb</w:t>
      </w:r>
      <w:r w:rsidRPr="7A972E8B" w:rsidR="4C5C5EE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y</w:t>
      </w:r>
      <w:r w:rsidRPr="7A972E8B" w:rsidR="4DBB899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, znak</w:t>
      </w:r>
      <w:r w:rsidRPr="7A972E8B" w:rsidR="7BCCF9B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i</w:t>
      </w:r>
      <w:r w:rsidRPr="7A972E8B" w:rsidR="4DBB899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 xml:space="preserve"> interpunkcyjn</w:t>
      </w:r>
      <w:r w:rsidRPr="7A972E8B" w:rsidR="53F480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 xml:space="preserve">e, skróty z apostrofami, puste </w:t>
      </w:r>
      <w:r w:rsidRPr="7A972E8B" w:rsidR="53F480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tokeny</w:t>
      </w:r>
      <w:r w:rsidRPr="7A972E8B" w:rsidR="53F480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 xml:space="preserve"> inne zbędne znaki</w:t>
      </w:r>
      <w:r w:rsidRPr="7A972E8B" w:rsidR="4DBB899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;</w:t>
      </w:r>
    </w:p>
    <w:p w:rsidR="7A133566" w:rsidP="7A972E8B" w:rsidRDefault="7A133566" w14:paraId="1E81AABB" w14:textId="67DEDFC7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</w:pPr>
      <w:r w:rsidRPr="7A972E8B" w:rsidR="4DBB899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 xml:space="preserve">Skrypt powinien </w:t>
      </w:r>
      <w:r w:rsidRPr="7A972E8B" w:rsidR="32B07FB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 xml:space="preserve">filtrować słowa bez wartości informacyjnej przy użyciu zbiorów </w:t>
      </w:r>
      <w:r w:rsidRPr="7A972E8B" w:rsidR="32B07FB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stopwords</w:t>
      </w:r>
      <w:r w:rsidRPr="7A972E8B" w:rsidR="32B07FB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 xml:space="preserve"> z pakietów </w:t>
      </w:r>
      <w:r w:rsidRPr="7A972E8B" w:rsidR="32B07FB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tidytext</w:t>
      </w:r>
      <w:r w:rsidRPr="7A972E8B" w:rsidR="32B07FB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 xml:space="preserve"> i </w:t>
      </w:r>
      <w:r w:rsidRPr="7A972E8B" w:rsidR="32B07FB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tm</w:t>
      </w:r>
      <w:r w:rsidRPr="7A972E8B" w:rsidR="4DBB899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;</w:t>
      </w:r>
    </w:p>
    <w:p w:rsidR="7A133566" w:rsidP="7A972E8B" w:rsidRDefault="7A133566" w14:paraId="4A3CB00D" w14:textId="1AD035CD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</w:pPr>
      <w:r w:rsidRPr="7A972E8B" w:rsidR="4DBB899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 xml:space="preserve">Skrypt powinien </w:t>
      </w:r>
      <w:r w:rsidRPr="7A972E8B" w:rsidR="5E95EFF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 xml:space="preserve">wykonywać </w:t>
      </w:r>
      <w:r w:rsidRPr="7A972E8B" w:rsidR="4DBB899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stemming</w:t>
      </w:r>
      <w:r w:rsidRPr="7A972E8B" w:rsidR="4DBB899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 xml:space="preserve"> oraz </w:t>
      </w:r>
      <w:r w:rsidRPr="7A972E8B" w:rsidR="3C17CA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 xml:space="preserve">przywracać oryginalne formy </w:t>
      </w:r>
      <w:r w:rsidRPr="7A972E8B" w:rsidR="4DBB899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słów (</w:t>
      </w:r>
      <w:r w:rsidRPr="7A972E8B" w:rsidR="4DBB899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stemCompletion</w:t>
      </w:r>
      <w:r w:rsidRPr="7A972E8B" w:rsidR="4DBB899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)</w:t>
      </w:r>
      <w:r w:rsidRPr="7A972E8B" w:rsidR="4DBB899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.</w:t>
      </w:r>
    </w:p>
    <w:p w:rsidR="7A133566" w:rsidP="7A972E8B" w:rsidRDefault="7A133566" w14:paraId="0B811DC2" w14:textId="4B5942BF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l-PL"/>
        </w:rPr>
      </w:pPr>
      <w:r w:rsidRPr="7A972E8B" w:rsidR="4DBB899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l-PL"/>
        </w:rPr>
        <w:t>• Analiza częstości</w:t>
      </w:r>
      <w:r w:rsidRPr="7A972E8B" w:rsidR="32F925B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l-PL"/>
        </w:rPr>
        <w:t xml:space="preserve"> słów</w:t>
      </w:r>
      <w:r w:rsidRPr="7A972E8B" w:rsidR="4DBB899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l-PL"/>
        </w:rPr>
        <w:t>:</w:t>
      </w:r>
    </w:p>
    <w:p w:rsidR="7A133566" w:rsidP="7A972E8B" w:rsidRDefault="7A133566" w14:paraId="5DB33EC7" w14:textId="32CDC7CA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</w:pPr>
      <w:r w:rsidRPr="7A972E8B" w:rsidR="4DBB899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 xml:space="preserve">Skrypt powinien </w:t>
      </w:r>
      <w:r w:rsidRPr="7A972E8B" w:rsidR="0F90FB8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liczyć liczbę wystąpień słów i sortować je według częstości;</w:t>
      </w:r>
    </w:p>
    <w:p w:rsidR="7A133566" w:rsidP="7A972E8B" w:rsidRDefault="7A133566" w14:paraId="64E00B6A" w14:textId="0BC95943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</w:pPr>
      <w:r w:rsidRPr="7A972E8B" w:rsidR="4DBB899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 xml:space="preserve">Skrypt powinien przedstawiać wyniki </w:t>
      </w:r>
      <w:r w:rsidRPr="7A972E8B" w:rsidR="3EBC232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zarówno tabelarycznie, jak i w postaci graficznej (chmura słów)</w:t>
      </w:r>
      <w:r w:rsidRPr="7A972E8B" w:rsidR="4DBB899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.</w:t>
      </w:r>
    </w:p>
    <w:p w:rsidR="34B3A6E0" w:rsidP="7A972E8B" w:rsidRDefault="34B3A6E0" w14:paraId="31EFA6C4" w14:textId="14BA75D2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l-PL"/>
        </w:rPr>
      </w:pPr>
      <w:r w:rsidRPr="7A972E8B" w:rsidR="40B051B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l-PL"/>
        </w:rPr>
        <w:t>• Wizualizacja chmury słów</w:t>
      </w:r>
      <w:r w:rsidRPr="7A972E8B" w:rsidR="40B051B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l-PL"/>
        </w:rPr>
        <w:t>:</w:t>
      </w:r>
    </w:p>
    <w:p w:rsidR="34B3A6E0" w:rsidP="7A972E8B" w:rsidRDefault="34B3A6E0" w14:paraId="1FD07159" w14:textId="2D4B6512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pl-PL"/>
        </w:rPr>
      </w:pPr>
      <w:r w:rsidRPr="7A972E8B" w:rsidR="40B051B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Skrypt powinien umożliwiać utworzenie chmury słów dla najczęściej występujących terminów z określonym progiem częstości.</w:t>
      </w:r>
    </w:p>
    <w:p w:rsidR="7A133566" w:rsidP="7A972E8B" w:rsidRDefault="7A133566" w14:paraId="45FF48FA" w14:textId="21D77751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l-PL"/>
        </w:rPr>
      </w:pPr>
      <w:r w:rsidRPr="7A972E8B" w:rsidR="4DBB899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l-PL"/>
        </w:rPr>
        <w:t>•</w:t>
      </w:r>
      <w:r w:rsidRPr="7A972E8B" w:rsidR="38F0669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l-PL"/>
        </w:rPr>
        <w:t xml:space="preserve"> Sentyment na podstawie słowników CSV:</w:t>
      </w:r>
    </w:p>
    <w:p w:rsidR="7A133566" w:rsidP="7A972E8B" w:rsidRDefault="7A133566" w14:paraId="4AA8EA4B" w14:textId="34958DCA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</w:pPr>
      <w:r w:rsidRPr="7A972E8B" w:rsidR="4DBB899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 xml:space="preserve">Skrypt </w:t>
      </w:r>
      <w:r w:rsidRPr="7A972E8B" w:rsidR="73B2950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powinien umożliwiać analizę sentymentu przy użyciu zewnętrznych słowników (</w:t>
      </w:r>
      <w:r w:rsidRPr="7A972E8B" w:rsidR="73B2950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A</w:t>
      </w:r>
      <w:r w:rsidRPr="7A972E8B" w:rsidR="1FB598A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finn</w:t>
      </w:r>
      <w:r w:rsidRPr="7A972E8B" w:rsidR="73B2950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 xml:space="preserve">, Bing, NRC, </w:t>
      </w:r>
      <w:r w:rsidRPr="7A972E8B" w:rsidR="73B2950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Loughran</w:t>
      </w:r>
      <w:r w:rsidRPr="7A972E8B" w:rsidR="73B2950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)</w:t>
      </w:r>
      <w:r w:rsidRPr="7A972E8B" w:rsidR="4750DFF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 xml:space="preserve"> zapisanych w formacie .</w:t>
      </w:r>
      <w:r w:rsidRPr="7A972E8B" w:rsidR="4750DFF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csv</w:t>
      </w:r>
      <w:r w:rsidRPr="7A972E8B" w:rsidR="4DBB899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;</w:t>
      </w:r>
    </w:p>
    <w:p w:rsidR="7A133566" w:rsidP="7A972E8B" w:rsidRDefault="7A133566" w14:paraId="64248AB0" w14:textId="1F9849FB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</w:pPr>
      <w:r w:rsidRPr="7A972E8B" w:rsidR="4DBB899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Skrypt powinien dopasowywać słowa do słowników i zliczać kategorie sentymentu;</w:t>
      </w:r>
    </w:p>
    <w:p w:rsidR="7A133566" w:rsidP="7A972E8B" w:rsidRDefault="7A133566" w14:paraId="3C7943B9" w14:textId="06212F4D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</w:pPr>
      <w:r w:rsidRPr="7A972E8B" w:rsidR="4DBB899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Skrypt powinien umożliwiać filtrowanie słów pozytywnych</w:t>
      </w:r>
      <w:r w:rsidRPr="7A972E8B" w:rsidR="2FC147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 xml:space="preserve"> </w:t>
      </w:r>
      <w:r w:rsidRPr="7A972E8B" w:rsidR="4DBB899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i negatywnych.</w:t>
      </w:r>
    </w:p>
    <w:p w:rsidR="7A133566" w:rsidP="7A972E8B" w:rsidRDefault="7A133566" w14:paraId="0A70DFB2" w14:textId="78E7CA8B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l-PL"/>
        </w:rPr>
      </w:pPr>
      <w:r w:rsidRPr="7A972E8B" w:rsidR="4DBB899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l-PL"/>
        </w:rPr>
        <w:t xml:space="preserve">• Analiza sentymentu </w:t>
      </w:r>
      <w:r w:rsidRPr="7A972E8B" w:rsidR="6988713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l-PL"/>
        </w:rPr>
        <w:t xml:space="preserve">z pakietu </w:t>
      </w:r>
      <w:r w:rsidRPr="7A972E8B" w:rsidR="4DBB899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l-PL"/>
        </w:rPr>
        <w:t>SentimentAnalysis</w:t>
      </w:r>
      <w:r w:rsidRPr="7A972E8B" w:rsidR="4DBB899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l-PL"/>
        </w:rPr>
        <w:t>:</w:t>
      </w:r>
    </w:p>
    <w:p w:rsidR="7A133566" w:rsidP="7A972E8B" w:rsidRDefault="7A133566" w14:paraId="7039242E" w14:textId="07EC3711">
      <w:pPr>
        <w:pStyle w:val="ListParagraph"/>
        <w:numPr>
          <w:ilvl w:val="0"/>
          <w:numId w:val="3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</w:pPr>
      <w:r w:rsidRPr="7A972E8B" w:rsidR="4DBB899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 xml:space="preserve">Skrypt powinien analizować sentyment tekstu z </w:t>
      </w:r>
      <w:r w:rsidRPr="7A972E8B" w:rsidR="0C9F3C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 xml:space="preserve">wykorzystaniem </w:t>
      </w:r>
      <w:r w:rsidRPr="7A972E8B" w:rsidR="4DBB899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słowników GI, HE, LM, QDAP;</w:t>
      </w:r>
    </w:p>
    <w:p w:rsidR="7A133566" w:rsidP="7A972E8B" w:rsidRDefault="7A133566" w14:paraId="70F2F6BE" w14:textId="6333F937">
      <w:pPr>
        <w:pStyle w:val="ListParagraph"/>
        <w:numPr>
          <w:ilvl w:val="0"/>
          <w:numId w:val="3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</w:pPr>
      <w:r w:rsidRPr="7A972E8B" w:rsidR="4DBB899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Skrypt powinien konwertować wyniki sentymentu na wartości kierunkowe;</w:t>
      </w:r>
    </w:p>
    <w:p w:rsidR="7A133566" w:rsidP="7A972E8B" w:rsidRDefault="7A133566" w14:paraId="0E86399F" w14:textId="087EBD47">
      <w:pPr>
        <w:pStyle w:val="ListParagraph"/>
        <w:numPr>
          <w:ilvl w:val="0"/>
          <w:numId w:val="3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</w:pPr>
      <w:r w:rsidRPr="7A972E8B" w:rsidR="4DBB899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Skrypt powinien umożliwiać podział tekstu na segmenty o stałej długości znaków.</w:t>
      </w:r>
    </w:p>
    <w:p w:rsidR="3B45611D" w:rsidP="7A972E8B" w:rsidRDefault="3B45611D" w14:paraId="3488CFB0" w14:textId="7E231340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l-PL"/>
        </w:rPr>
      </w:pPr>
      <w:r w:rsidRPr="7A972E8B" w:rsidR="750B065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l-PL"/>
        </w:rPr>
        <w:t xml:space="preserve">• Wizualizacja </w:t>
      </w:r>
      <w:r w:rsidRPr="7A972E8B" w:rsidR="142AEB3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l-PL"/>
        </w:rPr>
        <w:t>wyników analizy sentymenty</w:t>
      </w:r>
      <w:r w:rsidRPr="7A972E8B" w:rsidR="750B065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l-PL"/>
        </w:rPr>
        <w:t>:</w:t>
      </w:r>
    </w:p>
    <w:p w:rsidR="77DBE4BF" w:rsidP="7A972E8B" w:rsidRDefault="77DBE4BF" w14:paraId="3CA918C7" w14:textId="163A1F18">
      <w:pPr>
        <w:pStyle w:val="ListParagraph"/>
        <w:numPr>
          <w:ilvl w:val="0"/>
          <w:numId w:val="3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</w:pPr>
      <w:r w:rsidRPr="7A972E8B" w:rsidR="750B065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Skrypt powinien tworzyć wykresy z użyciem ggplot2;</w:t>
      </w:r>
    </w:p>
    <w:p w:rsidR="77DBE4BF" w:rsidP="7A972E8B" w:rsidRDefault="77DBE4BF" w14:paraId="4ABC29C2" w14:textId="4D5ECD5D">
      <w:pPr>
        <w:pStyle w:val="ListParagraph"/>
        <w:numPr>
          <w:ilvl w:val="0"/>
          <w:numId w:val="3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</w:pPr>
      <w:r w:rsidRPr="7A972E8B" w:rsidR="750B065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Skrypt powinien prezentować skumulowane wyniki sentymentu oddzielnie dla każdego słownika;</w:t>
      </w:r>
    </w:p>
    <w:p w:rsidR="77DBE4BF" w:rsidP="7A972E8B" w:rsidRDefault="77DBE4BF" w14:paraId="006AC903" w14:textId="762D932A">
      <w:pPr>
        <w:pStyle w:val="ListParagraph"/>
        <w:numPr>
          <w:ilvl w:val="0"/>
          <w:numId w:val="3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</w:pPr>
      <w:r w:rsidRPr="7A972E8B" w:rsidR="750B065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Skrypt powinien umożliwiać porównanie słowników na wspólnym wykresie;</w:t>
      </w:r>
    </w:p>
    <w:p w:rsidR="77DBE4BF" w:rsidP="7A972E8B" w:rsidRDefault="77DBE4BF" w14:paraId="1175DB44" w14:textId="4FD316D5">
      <w:pPr>
        <w:pStyle w:val="ListParagraph"/>
        <w:numPr>
          <w:ilvl w:val="0"/>
          <w:numId w:val="3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</w:pPr>
      <w:r w:rsidRPr="7A972E8B" w:rsidR="750B065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Skrypt powinien tworzyć wykresy liniowe zmian sentymentu w czasie.</w:t>
      </w:r>
    </w:p>
    <w:p w:rsidR="7A133566" w:rsidP="7A972E8B" w:rsidRDefault="7A133566" w14:paraId="5A46FA20" w14:textId="58936875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l-PL"/>
        </w:rPr>
      </w:pPr>
      <w:r w:rsidRPr="7A972E8B" w:rsidR="4DBB899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l-PL"/>
        </w:rPr>
        <w:t>• Agregacja danych:</w:t>
      </w:r>
    </w:p>
    <w:p w:rsidR="7A133566" w:rsidP="7A972E8B" w:rsidRDefault="7A133566" w14:paraId="2AE4E285" w14:textId="5EE1C0AD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</w:pPr>
      <w:r w:rsidRPr="7A972E8B" w:rsidR="4DBB899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Skrypt powinien łączyć dane sentymentu z różnych słowników w jedną ramkę danych;</w:t>
      </w:r>
    </w:p>
    <w:p w:rsidR="7A133566" w:rsidP="7A972E8B" w:rsidRDefault="7A133566" w14:paraId="0C28FB56" w14:textId="22A97054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</w:pPr>
      <w:r w:rsidRPr="7A972E8B" w:rsidR="4DBB899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 xml:space="preserve">Skrypt powinien </w:t>
      </w:r>
      <w:r w:rsidRPr="7A972E8B" w:rsidR="7D457C5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identyfikować i usuwać wartości brakujące (NA) powstające np. przy niedopasowaniu słów do słowników.</w:t>
      </w:r>
    </w:p>
    <w:p w:rsidR="3289524A" w:rsidP="7A972E8B" w:rsidRDefault="3289524A" w14:paraId="3FAF886B" w14:textId="4160536D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l-PL"/>
        </w:rPr>
      </w:pPr>
      <w:r w:rsidRPr="7A972E8B" w:rsidR="7D457C5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l-PL"/>
        </w:rPr>
        <w:t>• Generowanie raportu:</w:t>
      </w:r>
    </w:p>
    <w:p w:rsidR="3289524A" w:rsidP="7A972E8B" w:rsidRDefault="3289524A" w14:paraId="52B8838E" w14:textId="091569A1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pl-PL"/>
        </w:rPr>
      </w:pPr>
      <w:r w:rsidRPr="7A972E8B" w:rsidR="7D457C5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 xml:space="preserve">Skrypt </w:t>
      </w:r>
      <w:r w:rsidRPr="7A972E8B" w:rsidR="6C8C44E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powinien umożliwiać użytkownikowi wygenerowanie raportu HTML zawierającego kod, wizualizacje i wyniki analizy.</w:t>
      </w:r>
    </w:p>
    <w:p w:rsidR="5249505E" w:rsidP="7A972E8B" w:rsidRDefault="5249505E" w14:paraId="1033F07A" w14:textId="0F0C3DB0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l-PL"/>
        </w:rPr>
      </w:pPr>
      <w:r w:rsidRPr="7A972E8B" w:rsidR="6C8C44E7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l-PL"/>
        </w:rPr>
        <w:t>• Odtwarzalność analizy:</w:t>
      </w:r>
    </w:p>
    <w:p w:rsidR="5249505E" w:rsidP="7A972E8B" w:rsidRDefault="5249505E" w14:paraId="64558981" w14:textId="6F9B3BFE">
      <w:pPr>
        <w:pStyle w:val="ListParagraph"/>
        <w:numPr>
          <w:ilvl w:val="0"/>
          <w:numId w:val="4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pl-PL"/>
        </w:rPr>
      </w:pPr>
      <w:r w:rsidRPr="7A972E8B" w:rsidR="6C8C44E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Skrypt powinien zapewniać pełną odtwarzalność wyników poprzez udostępnienie kodu źródłowego i danych wejściowych w niezmienionej formie</w:t>
      </w:r>
      <w:r w:rsidRPr="7A972E8B" w:rsidR="32FE12F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 xml:space="preserve">. </w:t>
      </w:r>
    </w:p>
    <w:p w:rsidR="441FAE0D" w:rsidP="7A972E8B" w:rsidRDefault="441FAE0D" w14:paraId="7A2991A4" w14:textId="0DA3BE5A">
      <w:pPr>
        <w:pStyle w:val="Heading1"/>
        <w:spacing w:before="240" w:beforeAutospacing="off" w:after="24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A972E8B" w:rsidR="441FAE0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4. </w:t>
      </w:r>
      <w:r w:rsidRPr="7A972E8B" w:rsidR="441FAE0D">
        <w:rPr>
          <w:rFonts w:ascii="Times New Roman" w:hAnsi="Times New Roman" w:eastAsia="Times New Roman" w:cs="Times New Roman"/>
          <w:color w:val="auto"/>
          <w:sz w:val="24"/>
          <w:szCs w:val="24"/>
        </w:rPr>
        <w:t>Wymagania</w:t>
      </w:r>
      <w:r w:rsidRPr="7A972E8B" w:rsidR="441FAE0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A972E8B" w:rsidR="441FAE0D">
        <w:rPr>
          <w:rFonts w:ascii="Times New Roman" w:hAnsi="Times New Roman" w:eastAsia="Times New Roman" w:cs="Times New Roman"/>
          <w:color w:val="auto"/>
          <w:sz w:val="24"/>
          <w:szCs w:val="24"/>
        </w:rPr>
        <w:t>niefunkcjonalne</w:t>
      </w:r>
    </w:p>
    <w:p w:rsidR="2A248265" w:rsidP="7A972E8B" w:rsidRDefault="2A248265" w14:paraId="12471AA6" w14:textId="0486EC84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l-PL"/>
        </w:rPr>
      </w:pPr>
      <w:r w:rsidRPr="7A972E8B" w:rsidR="0FD8F9F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l-PL"/>
        </w:rPr>
        <w:t xml:space="preserve">• </w:t>
      </w:r>
      <w:r w:rsidRPr="7A972E8B" w:rsidR="2B10C7C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l-PL"/>
        </w:rPr>
        <w:t>Wydajność</w:t>
      </w:r>
      <w:r w:rsidRPr="7A972E8B" w:rsidR="0FD8F9F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l-PL"/>
        </w:rPr>
        <w:t>:</w:t>
      </w:r>
    </w:p>
    <w:p w:rsidR="2A248265" w:rsidP="7A972E8B" w:rsidRDefault="2A248265" w14:paraId="6A7C7D36" w14:textId="06E6917B">
      <w:pPr>
        <w:pStyle w:val="ListParagraph"/>
        <w:numPr>
          <w:ilvl w:val="0"/>
          <w:numId w:val="41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pl-PL"/>
        </w:rPr>
      </w:pPr>
      <w:r w:rsidRPr="7A972E8B" w:rsidR="61F5D0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pl-PL"/>
        </w:rPr>
        <w:t>Czas przetwarzania i analizy dla dostarczonego zbioru danych powinien być rozsądny (np. nie dłuższy niż kilkanaście minut), umożliwiając swobodne eksperymentowanie z parametrami</w:t>
      </w:r>
      <w:r w:rsidRPr="7A972E8B" w:rsidR="16848F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pl-PL"/>
        </w:rPr>
        <w:t xml:space="preserve"> (np</w:t>
      </w:r>
      <w:r w:rsidRPr="7A972E8B" w:rsidR="63822E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pl-PL"/>
        </w:rPr>
        <w:t>. wyborem słowników lub minimalną częstością słów w chmurze słów).</w:t>
      </w:r>
    </w:p>
    <w:p w:rsidR="2A248265" w:rsidP="7A972E8B" w:rsidRDefault="2A248265" w14:paraId="4B965D2C" w14:textId="0EBE1922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l-PL"/>
        </w:rPr>
      </w:pPr>
      <w:r w:rsidRPr="7A972E8B" w:rsidR="0FD8F9F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l-PL"/>
        </w:rPr>
        <w:t xml:space="preserve">• </w:t>
      </w:r>
      <w:r w:rsidRPr="7A972E8B" w:rsidR="56B0712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l-PL"/>
        </w:rPr>
        <w:t>Niezawodność:</w:t>
      </w:r>
    </w:p>
    <w:p w:rsidR="2A248265" w:rsidP="7A972E8B" w:rsidRDefault="2A248265" w14:paraId="1FC1BAE6" w14:textId="66FFFBB8">
      <w:pPr>
        <w:pStyle w:val="ListParagraph"/>
        <w:numPr>
          <w:ilvl w:val="0"/>
          <w:numId w:val="4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pl-PL"/>
        </w:rPr>
      </w:pPr>
      <w:r w:rsidRPr="7A972E8B" w:rsidR="6660A39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 xml:space="preserve">Skrypt poprawnie przetwarza dane tekstowe zawierające zbędne znaki, puste </w:t>
      </w:r>
      <w:r w:rsidRPr="7A972E8B" w:rsidR="6660A39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tokeny</w:t>
      </w:r>
      <w:r w:rsidRPr="7A972E8B" w:rsidR="6660A39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 xml:space="preserve"> oraz typowe błędy formatowania (np. znaki specjalne, apostrofy, interpunkcja).</w:t>
      </w:r>
    </w:p>
    <w:p w:rsidR="72123891" w:rsidP="7A972E8B" w:rsidRDefault="72123891" w14:paraId="0BAE0FE8" w14:textId="60D74369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l-PL"/>
        </w:rPr>
      </w:pPr>
      <w:r w:rsidRPr="7A972E8B" w:rsidR="6660A39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l-PL"/>
        </w:rPr>
        <w:t>• Użyteczność:</w:t>
      </w:r>
    </w:p>
    <w:p w:rsidR="75CE82ED" w:rsidP="7A972E8B" w:rsidRDefault="75CE82ED" w14:paraId="5C8F6AD0" w14:textId="53D3B829">
      <w:pPr>
        <w:pStyle w:val="ListParagraph"/>
        <w:numPr>
          <w:ilvl w:val="0"/>
          <w:numId w:val="4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</w:pPr>
      <w:r w:rsidRPr="7A972E8B" w:rsidR="01B9085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Skrypt powinien generować przejrzyste wykresy z użyciem ggplot2;</w:t>
      </w:r>
    </w:p>
    <w:p w:rsidR="75CE82ED" w:rsidP="7A972E8B" w:rsidRDefault="75CE82ED" w14:paraId="278E7013" w14:textId="1EAA0561">
      <w:pPr>
        <w:pStyle w:val="ListParagraph"/>
        <w:numPr>
          <w:ilvl w:val="0"/>
          <w:numId w:val="4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</w:pPr>
      <w:r w:rsidRPr="7A972E8B" w:rsidR="01B9085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Chmura słów powinna być wizualizowana z użyciem pa</w:t>
      </w:r>
      <w:r w:rsidRPr="7A972E8B" w:rsidR="3D39AB0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l</w:t>
      </w:r>
      <w:r w:rsidRPr="7A972E8B" w:rsidR="01B9085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 xml:space="preserve">ety </w:t>
      </w:r>
      <w:r w:rsidRPr="7A972E8B" w:rsidR="01B9085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RColorBrewer</w:t>
      </w:r>
      <w:r w:rsidRPr="7A972E8B" w:rsidR="01B9085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;</w:t>
      </w:r>
    </w:p>
    <w:p w:rsidR="75CE82ED" w:rsidP="7A972E8B" w:rsidRDefault="75CE82ED" w14:paraId="7AADF977" w14:textId="090D029D">
      <w:pPr>
        <w:pStyle w:val="ListParagraph"/>
        <w:numPr>
          <w:ilvl w:val="0"/>
          <w:numId w:val="4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</w:pPr>
      <w:r w:rsidRPr="7A972E8B" w:rsidR="01B9085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 xml:space="preserve">Obsługa kodu powinna być prosta dla użytkownika pracującego w środowisku </w:t>
      </w:r>
      <w:r w:rsidRPr="7A972E8B" w:rsidR="01B9085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RStudio</w:t>
      </w:r>
      <w:r w:rsidRPr="7A972E8B" w:rsidR="40B005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.</w:t>
      </w:r>
    </w:p>
    <w:p w:rsidR="3385A873" w:rsidP="7A972E8B" w:rsidRDefault="3385A873" w14:paraId="65AC6B0E" w14:textId="50F0A243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l-PL"/>
        </w:rPr>
      </w:pPr>
      <w:r w:rsidRPr="7A972E8B" w:rsidR="46E9117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l-PL"/>
        </w:rPr>
        <w:t>• Łatwość utrzymania:</w:t>
      </w:r>
    </w:p>
    <w:p w:rsidR="3385A873" w:rsidP="7A972E8B" w:rsidRDefault="3385A873" w14:paraId="3DBAFB09" w14:textId="2068F09A">
      <w:pPr>
        <w:pStyle w:val="ListParagraph"/>
        <w:numPr>
          <w:ilvl w:val="0"/>
          <w:numId w:val="4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</w:pPr>
      <w:r w:rsidRPr="7A972E8B" w:rsidR="46E9117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Kod powinien być modularny i podzielony logicznie na etapy analizy (np. wczytanie danych, przetwarzanie, analiza sentymentu);</w:t>
      </w:r>
    </w:p>
    <w:p w:rsidR="3385A873" w:rsidP="7A972E8B" w:rsidRDefault="3385A873" w14:paraId="35F11843" w14:textId="50D6493C">
      <w:pPr>
        <w:pStyle w:val="ListParagraph"/>
        <w:numPr>
          <w:ilvl w:val="0"/>
          <w:numId w:val="4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</w:pPr>
      <w:r w:rsidRPr="7A972E8B" w:rsidR="0C7E623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Kluczowe fragmenty kodu powinny być opatrzone komentarzami ułatwiającymi zrozumienie i rozwój projektu.</w:t>
      </w:r>
    </w:p>
    <w:p w:rsidR="65900ED3" w:rsidP="7A972E8B" w:rsidRDefault="65900ED3" w14:paraId="24D4B85A" w14:textId="1E74115B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l-PL"/>
        </w:rPr>
      </w:pPr>
      <w:r w:rsidRPr="7A972E8B" w:rsidR="0C7E623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l-PL"/>
        </w:rPr>
        <w:t>• Kompatybilność</w:t>
      </w:r>
      <w:r w:rsidRPr="7A972E8B" w:rsidR="0C7E623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l-PL"/>
        </w:rPr>
        <w:t>:</w:t>
      </w:r>
    </w:p>
    <w:p w:rsidR="65900ED3" w:rsidP="7A972E8B" w:rsidRDefault="65900ED3" w14:paraId="6EBAB300" w14:textId="4386E5DF">
      <w:pPr>
        <w:pStyle w:val="ListParagraph"/>
        <w:numPr>
          <w:ilvl w:val="0"/>
          <w:numId w:val="4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</w:pPr>
      <w:r w:rsidRPr="7A972E8B" w:rsidR="0C7E623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Skrypt powinien być zgodny z R w wersji 4.0 lub nowszej</w:t>
      </w:r>
      <w:r w:rsidRPr="7A972E8B" w:rsidR="0C7E623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;</w:t>
      </w:r>
    </w:p>
    <w:p w:rsidR="65900ED3" w:rsidP="7A972E8B" w:rsidRDefault="65900ED3" w14:paraId="6C0813D4" w14:textId="42767E9B">
      <w:pPr>
        <w:pStyle w:val="ListParagraph"/>
        <w:numPr>
          <w:ilvl w:val="0"/>
          <w:numId w:val="4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</w:pPr>
      <w:r w:rsidRPr="7A972E8B" w:rsidR="0C7E623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 xml:space="preserve">Powinien wykorzystywać popularne biblioteki: </w:t>
      </w:r>
      <w:r w:rsidRPr="7A972E8B" w:rsidR="0C7E623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tm</w:t>
      </w:r>
      <w:r w:rsidRPr="7A972E8B" w:rsidR="0C7E623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 xml:space="preserve">, </w:t>
      </w:r>
      <w:r w:rsidRPr="7A972E8B" w:rsidR="66B448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tidytext</w:t>
      </w:r>
      <w:r w:rsidRPr="7A972E8B" w:rsidR="66B448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 xml:space="preserve">, </w:t>
      </w:r>
      <w:r w:rsidRPr="7A972E8B" w:rsidR="66B448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stringr</w:t>
      </w:r>
      <w:r w:rsidRPr="7A972E8B" w:rsidR="66B448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,</w:t>
      </w:r>
      <w:r w:rsidRPr="7A972E8B" w:rsidR="6AE581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 xml:space="preserve"> </w:t>
      </w:r>
      <w:r w:rsidRPr="7A972E8B" w:rsidR="6AE581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wordcloud</w:t>
      </w:r>
      <w:r w:rsidRPr="7A972E8B" w:rsidR="6AE581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,</w:t>
      </w:r>
      <w:r w:rsidRPr="7A972E8B" w:rsidR="66B448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 xml:space="preserve"> ggplot2, </w:t>
      </w:r>
      <w:r w:rsidRPr="7A972E8B" w:rsidR="66B448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ggthemes</w:t>
      </w:r>
      <w:r w:rsidRPr="7A972E8B" w:rsidR="66B448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 xml:space="preserve">, </w:t>
      </w:r>
      <w:r w:rsidRPr="7A972E8B" w:rsidR="66B448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SentimentAnalysis</w:t>
      </w:r>
      <w:r w:rsidRPr="7A972E8B" w:rsidR="66B448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 xml:space="preserve">, </w:t>
      </w:r>
      <w:r w:rsidRPr="7A972E8B" w:rsidR="66B448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SnowballC</w:t>
      </w:r>
      <w:r w:rsidRPr="7A972E8B" w:rsidR="66B448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 xml:space="preserve">, </w:t>
      </w:r>
      <w:r w:rsidRPr="7A972E8B" w:rsidR="66B448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tidyverse</w:t>
      </w:r>
      <w:r w:rsidRPr="7A972E8B" w:rsidR="7F0518A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 xml:space="preserve">, </w:t>
      </w:r>
      <w:r w:rsidRPr="7A972E8B" w:rsidR="7F0518A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RColorBrewer</w:t>
      </w:r>
      <w:r w:rsidRPr="7A972E8B" w:rsidR="7F0518A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, stringi.</w:t>
      </w:r>
    </w:p>
    <w:p w:rsidR="3D3AE939" w:rsidP="7A972E8B" w:rsidRDefault="3D3AE939" w14:paraId="536F5C8E" w14:textId="26E15ECD">
      <w:pPr>
        <w:pStyle w:val="ListBullet"/>
        <w:numPr>
          <w:ilvl w:val="0"/>
          <w:numId w:val="0"/>
        </w:numPr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A972E8B" w:rsidR="22E398A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l-PL"/>
        </w:rPr>
        <w:t>5. Interfejsy użytkownika i dane</w:t>
      </w:r>
    </w:p>
    <w:p w:rsidR="3D3AE939" w:rsidP="7A972E8B" w:rsidRDefault="3D3AE939" w14:paraId="019C87DF" w14:textId="7D69A347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l-PL"/>
        </w:rPr>
      </w:pPr>
      <w:r w:rsidRPr="7A972E8B" w:rsidR="22E398A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l-PL"/>
        </w:rPr>
        <w:t>Wejście:</w:t>
      </w:r>
    </w:p>
    <w:p w:rsidR="3D3AE939" w:rsidP="7A972E8B" w:rsidRDefault="3D3AE939" w14:paraId="187CB573" w14:textId="435B034B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</w:pPr>
      <w:r w:rsidRPr="7A972E8B" w:rsidR="22E398A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 xml:space="preserve">Plik </w:t>
      </w:r>
      <w:r w:rsidRPr="7A972E8B" w:rsidR="22E398A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.</w:t>
      </w:r>
      <w:r w:rsidRPr="7A972E8B" w:rsidR="22E398A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csv</w:t>
      </w:r>
      <w:r w:rsidRPr="7A972E8B" w:rsidR="22E398A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 xml:space="preserve"> zawierający teksty opinii oraz dane dodatkowe;</w:t>
      </w:r>
    </w:p>
    <w:p w:rsidR="5829F71B" w:rsidP="7A972E8B" w:rsidRDefault="5829F71B" w14:paraId="7917CF1C" w14:textId="27C05B46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</w:pPr>
      <w:r w:rsidRPr="7A972E8B" w:rsidR="1D76406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 xml:space="preserve">Słowniki sentymentów w formacie </w:t>
      </w:r>
      <w:r w:rsidRPr="7A972E8B" w:rsidR="1D76406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.</w:t>
      </w:r>
      <w:r w:rsidRPr="7A972E8B" w:rsidR="1D76406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csv</w:t>
      </w:r>
      <w:r w:rsidRPr="7A972E8B" w:rsidR="1D76406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 xml:space="preserve"> (AFINN, Bing, NRC, </w:t>
      </w:r>
      <w:r w:rsidRPr="7A972E8B" w:rsidR="1D76406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Loughran</w:t>
      </w:r>
      <w:r w:rsidRPr="7A972E8B" w:rsidR="1D76406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 xml:space="preserve">) lub wbudowane w pakiet </w:t>
      </w:r>
      <w:r w:rsidRPr="7A972E8B" w:rsidR="1D76406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SentimentAnalysis</w:t>
      </w:r>
      <w:r w:rsidRPr="7A972E8B" w:rsidR="1D76406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 xml:space="preserve"> (GI, HE, LM, QDAP).</w:t>
      </w:r>
    </w:p>
    <w:p w:rsidR="3D3AE939" w:rsidP="7A972E8B" w:rsidRDefault="3D3AE939" w14:paraId="641790C3" w14:textId="60B7C74D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l-PL"/>
        </w:rPr>
      </w:pPr>
      <w:r w:rsidRPr="7A972E8B" w:rsidR="22E398A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l-PL"/>
        </w:rPr>
        <w:t>Wyjście:</w:t>
      </w:r>
    </w:p>
    <w:p w:rsidR="3D3AE939" w:rsidP="7A972E8B" w:rsidRDefault="3D3AE939" w14:paraId="67DD3C22" w14:textId="2D9542DE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</w:pPr>
      <w:r w:rsidRPr="7A972E8B" w:rsidR="22E398A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Tabela częstości słów</w:t>
      </w:r>
    </w:p>
    <w:p w:rsidR="3D3AE939" w:rsidP="7A972E8B" w:rsidRDefault="3D3AE939" w14:paraId="3B1F7C05" w14:textId="223BDCA5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</w:pPr>
      <w:r w:rsidRPr="7A972E8B" w:rsidR="22E398A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Chmura słów (</w:t>
      </w:r>
      <w:r w:rsidRPr="7A972E8B" w:rsidR="22E398A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wordcloud</w:t>
      </w:r>
      <w:r w:rsidRPr="7A972E8B" w:rsidR="22E398A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)</w:t>
      </w:r>
    </w:p>
    <w:p w:rsidR="55E985FC" w:rsidP="7A972E8B" w:rsidRDefault="55E985FC" w14:paraId="200F3107" w14:textId="02901E10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</w:pPr>
      <w:r w:rsidRPr="7A972E8B" w:rsidR="16E110A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W</w:t>
      </w:r>
      <w:r w:rsidRPr="7A972E8B" w:rsidR="22E398A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 xml:space="preserve">ykresy </w:t>
      </w:r>
      <w:r w:rsidRPr="7A972E8B" w:rsidR="55E1182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słupkowe i liniowe przedstawiające sentyment;</w:t>
      </w:r>
    </w:p>
    <w:p w:rsidR="21147294" w:rsidP="7A972E8B" w:rsidRDefault="21147294" w14:paraId="70553DDB" w14:textId="254356BF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</w:pPr>
      <w:r w:rsidRPr="7A972E8B" w:rsidR="55E1182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Ogółem, wyniki prezentowane są w formie wizualnej i tabelarycznej — użytkownik może zapisać je jako raport HTML.</w:t>
      </w:r>
    </w:p>
    <w:p w:rsidR="6B2DC86C" w:rsidP="7A972E8B" w:rsidRDefault="6B2DC86C" w14:paraId="0E91A5ED" w14:textId="4A419BD3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7A972E8B" w:rsidR="6B2DC86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l-PL"/>
        </w:rPr>
        <w:t>Wymagania dotyczące danych:</w:t>
      </w:r>
    </w:p>
    <w:p w:rsidR="6179FC84" w:rsidP="7A972E8B" w:rsidRDefault="6179FC84" w14:paraId="477DF627" w14:textId="324CE003">
      <w:pPr>
        <w:pStyle w:val="ListParagraph"/>
        <w:numPr>
          <w:ilvl w:val="0"/>
          <w:numId w:val="14"/>
        </w:numPr>
        <w:spacing w:before="12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</w:pPr>
      <w:r w:rsidRPr="7A972E8B" w:rsidR="6B2DC8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Skrypt zakłada, że dane tekstowe są w języku angielskim;</w:t>
      </w:r>
    </w:p>
    <w:p w:rsidR="6179FC84" w:rsidP="7A972E8B" w:rsidRDefault="6179FC84" w14:paraId="6A14F187" w14:textId="3B24711A">
      <w:pPr>
        <w:pStyle w:val="ListParagraph"/>
        <w:numPr>
          <w:ilvl w:val="0"/>
          <w:numId w:val="14"/>
        </w:numPr>
        <w:spacing w:before="24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</w:pPr>
      <w:r w:rsidRPr="7A972E8B" w:rsidR="6B2DC8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Dane wejściowe muszą być zapisane w pliku</w:t>
      </w:r>
      <w:r w:rsidRPr="7A972E8B" w:rsidR="064DD03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 xml:space="preserve"> .</w:t>
      </w:r>
      <w:r w:rsidRPr="7A972E8B" w:rsidR="064DD03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csv</w:t>
      </w:r>
      <w:r w:rsidRPr="7A972E8B" w:rsidR="6B2DC8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 xml:space="preserve"> z kodowaniem UTF-8;</w:t>
      </w:r>
    </w:p>
    <w:p w:rsidR="37BB2A24" w:rsidP="7A972E8B" w:rsidRDefault="37BB2A24" w14:paraId="3C9616D8" w14:textId="30FB8FCC">
      <w:pPr>
        <w:pStyle w:val="ListParagraph"/>
        <w:numPr>
          <w:ilvl w:val="0"/>
          <w:numId w:val="14"/>
        </w:numPr>
        <w:spacing w:before="24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</w:pPr>
      <w:r w:rsidRPr="7A972E8B" w:rsidR="3A97E9E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Plik wejściowy powinien zawierać jedną kolumnę tekstową zawierającą opinie lub więcej, jeśli dostępne są metadane (np. data, źródło). Inne kolumny nie są wymagane, ale mogą być użyteczne w rozszerzonej analizie.</w:t>
      </w:r>
    </w:p>
    <w:p w:rsidR="68E70AC1" w:rsidP="7A972E8B" w:rsidRDefault="68E70AC1" w14:paraId="3502F3C2" w14:textId="3C4DCB48">
      <w:pPr>
        <w:pStyle w:val="ListParagraph"/>
        <w:numPr>
          <w:ilvl w:val="0"/>
          <w:numId w:val="14"/>
        </w:numPr>
        <w:spacing w:before="24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</w:pPr>
      <w:r w:rsidRPr="7A972E8B" w:rsidR="6CF36AB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Treści tekstowe mogą zawierać znaki specjalne, interpunkcję, cyfry i inne zakłócenia — system powinien być przygotowany na ich usuwanie. Nie wymagane jest wcześniejsze ręczne czyszczenie danych.</w:t>
      </w:r>
    </w:p>
    <w:p w:rsidR="1EECBAD2" w:rsidP="7A972E8B" w:rsidRDefault="1EECBAD2" w14:paraId="36B28F4E" w14:textId="53521153">
      <w:pPr>
        <w:pStyle w:val="ListParagraph"/>
        <w:numPr>
          <w:ilvl w:val="0"/>
          <w:numId w:val="14"/>
        </w:numPr>
        <w:spacing w:before="24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</w:pPr>
      <w:r w:rsidRPr="7A972E8B" w:rsidR="74C0B0F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 xml:space="preserve">Skrypt wykorzystuje słowniki sentymentów dostępne w plikach </w:t>
      </w:r>
      <w:r w:rsidRPr="7A972E8B" w:rsidR="74C0B0F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.</w:t>
      </w:r>
      <w:r w:rsidRPr="7A972E8B" w:rsidR="74C0B0F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csv</w:t>
      </w:r>
      <w:r w:rsidRPr="7A972E8B" w:rsidR="74C0B0F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 xml:space="preserve"> oraz w pakie</w:t>
      </w:r>
      <w:r w:rsidRPr="7A972E8B" w:rsidR="74C0B0F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 xml:space="preserve">cie </w:t>
      </w:r>
      <w:r w:rsidRPr="7A972E8B" w:rsidR="74C0B0F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SentimentAnalysis</w:t>
      </w:r>
      <w:r w:rsidRPr="7A972E8B" w:rsidR="74C0B0F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;</w:t>
      </w:r>
    </w:p>
    <w:p w:rsidR="6179FC84" w:rsidP="7A972E8B" w:rsidRDefault="6179FC84" w14:paraId="01DBDDFA" w14:textId="511B9C47">
      <w:pPr>
        <w:pStyle w:val="ListParagraph"/>
        <w:numPr>
          <w:ilvl w:val="0"/>
          <w:numId w:val="14"/>
        </w:numPr>
        <w:spacing w:before="24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</w:pPr>
      <w:r w:rsidRPr="7A972E8B" w:rsidR="6B2DC8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Pliki tekstowe (np</w:t>
      </w:r>
      <w:r w:rsidRPr="7A972E8B" w:rsidR="740B4A7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. .txt)</w:t>
      </w:r>
      <w:r w:rsidRPr="7A972E8B" w:rsidR="6B2DC8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 xml:space="preserve"> </w:t>
      </w:r>
      <w:r w:rsidRPr="7A972E8B" w:rsidR="6B2DC8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są przetwarzane tylko pomocniczo, jeśli zostały wcześniej wczytane;</w:t>
      </w:r>
    </w:p>
    <w:p w:rsidR="6F16E8F7" w:rsidP="7A972E8B" w:rsidRDefault="6F16E8F7" w14:paraId="5EB7368D" w14:textId="061E28EB">
      <w:pPr>
        <w:pStyle w:val="ListParagraph"/>
        <w:numPr>
          <w:ilvl w:val="0"/>
          <w:numId w:val="14"/>
        </w:numPr>
        <w:spacing w:before="24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</w:pPr>
      <w:r w:rsidRPr="7A972E8B" w:rsidR="342C119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System powinien poprawnie obsługiwać pliki zawierające od kilkuset do kilku tysięcy opinii.</w:t>
      </w:r>
    </w:p>
    <w:p w:rsidR="441FAE0D" w:rsidP="7A972E8B" w:rsidRDefault="441FAE0D" w14:paraId="4E53674C" w14:textId="6EC84567">
      <w:pPr>
        <w:pStyle w:val="Heading1"/>
        <w:spacing w:before="240" w:beforeAutospacing="off" w:after="24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A972E8B" w:rsidR="441FAE0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6. </w:t>
      </w:r>
      <w:r w:rsidRPr="7A972E8B" w:rsidR="441FAE0D">
        <w:rPr>
          <w:rFonts w:ascii="Times New Roman" w:hAnsi="Times New Roman" w:eastAsia="Times New Roman" w:cs="Times New Roman"/>
          <w:color w:val="auto"/>
          <w:sz w:val="24"/>
          <w:szCs w:val="24"/>
        </w:rPr>
        <w:t>Słownictwo</w:t>
      </w:r>
      <w:r w:rsidRPr="7A972E8B" w:rsidR="441FAE0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A972E8B" w:rsidR="441FAE0D">
        <w:rPr>
          <w:rFonts w:ascii="Times New Roman" w:hAnsi="Times New Roman" w:eastAsia="Times New Roman" w:cs="Times New Roman"/>
          <w:color w:val="auto"/>
          <w:sz w:val="24"/>
          <w:szCs w:val="24"/>
        </w:rPr>
        <w:t>dokumentacji</w:t>
      </w:r>
    </w:p>
    <w:p w:rsidR="451A3884" w:rsidP="7A972E8B" w:rsidRDefault="451A3884" w14:paraId="1DC57BC5" w14:textId="423A19C1">
      <w:pPr>
        <w:pStyle w:val="ListParagraph"/>
        <w:numPr>
          <w:ilvl w:val="0"/>
          <w:numId w:val="48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pl-PL"/>
        </w:rPr>
      </w:pPr>
      <w:r w:rsidRPr="7A972E8B" w:rsidR="451A388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l-PL"/>
        </w:rPr>
        <w:t>Token</w:t>
      </w:r>
      <w:r w:rsidRPr="7A972E8B" w:rsidR="451A388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l-PL"/>
        </w:rPr>
        <w:t xml:space="preserve"> </w:t>
      </w:r>
      <w:r w:rsidRPr="7A972E8B" w:rsidR="451A388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l-PL"/>
        </w:rPr>
        <w:t>– pojedynczy element tekstu, uzyskany po podziale tekstu</w:t>
      </w:r>
      <w:r w:rsidRPr="7A972E8B" w:rsidR="451A388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l-PL"/>
        </w:rPr>
        <w:t>.</w:t>
      </w:r>
    </w:p>
    <w:p w:rsidR="451A3884" w:rsidP="7A972E8B" w:rsidRDefault="451A3884" w14:paraId="566BA0D0" w14:textId="2DB9D463">
      <w:pPr>
        <w:pStyle w:val="ListParagraph"/>
        <w:numPr>
          <w:ilvl w:val="0"/>
          <w:numId w:val="48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l-PL"/>
        </w:rPr>
      </w:pPr>
      <w:r w:rsidRPr="7A972E8B" w:rsidR="451A388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l-PL"/>
        </w:rPr>
        <w:t>Stopwords</w:t>
      </w:r>
      <w:r w:rsidRPr="7A972E8B" w:rsidR="451A388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l-PL"/>
        </w:rPr>
        <w:t xml:space="preserve"> </w:t>
      </w:r>
      <w:r w:rsidRPr="7A972E8B" w:rsidR="451A388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l-PL"/>
        </w:rPr>
        <w:t>– słowa pozbawione istotnej wartości informacyjnej</w:t>
      </w:r>
      <w:r w:rsidRPr="7A972E8B" w:rsidR="2D5F0F4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l-PL"/>
        </w:rPr>
        <w:t>.</w:t>
      </w:r>
    </w:p>
    <w:p w:rsidR="451A3884" w:rsidP="7A972E8B" w:rsidRDefault="451A3884" w14:paraId="2C84A6D3" w14:textId="41FC55E2">
      <w:pPr>
        <w:pStyle w:val="ListParagraph"/>
        <w:numPr>
          <w:ilvl w:val="0"/>
          <w:numId w:val="48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l-PL"/>
        </w:rPr>
      </w:pPr>
      <w:r w:rsidRPr="7A972E8B" w:rsidR="451A388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l-PL"/>
        </w:rPr>
        <w:t>Sentyment</w:t>
      </w:r>
      <w:r w:rsidRPr="7A972E8B" w:rsidR="451A388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l-PL"/>
        </w:rPr>
        <w:t xml:space="preserve"> </w:t>
      </w:r>
      <w:r w:rsidRPr="7A972E8B" w:rsidR="451A388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l-PL"/>
        </w:rPr>
        <w:t>– ogólny ładunek emocjonalny wyrażony w tekście</w:t>
      </w:r>
      <w:r w:rsidRPr="7A972E8B" w:rsidR="131AA9C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l-PL"/>
        </w:rPr>
        <w:t>.</w:t>
      </w:r>
    </w:p>
    <w:p w:rsidR="1F589F11" w:rsidP="7A972E8B" w:rsidRDefault="1F589F11" w14:paraId="6A934FDE" w14:textId="2992842D">
      <w:pPr>
        <w:pStyle w:val="ListParagraph"/>
        <w:numPr>
          <w:ilvl w:val="0"/>
          <w:numId w:val="48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l-PL"/>
        </w:rPr>
      </w:pPr>
      <w:r w:rsidRPr="7A972E8B" w:rsidR="1F589F1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l-PL"/>
        </w:rPr>
        <w:t>Skumulowany sentyment</w:t>
      </w:r>
      <w:r w:rsidRPr="7A972E8B" w:rsidR="7997AF6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l-PL"/>
        </w:rPr>
        <w:t xml:space="preserve"> </w:t>
      </w:r>
      <w:r w:rsidRPr="7A972E8B" w:rsidR="7997AF6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l-PL"/>
        </w:rPr>
        <w:t xml:space="preserve">– </w:t>
      </w:r>
      <w:r w:rsidRPr="7A972E8B" w:rsidR="1F589F1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l-PL"/>
        </w:rPr>
        <w:t>suma ocen sentymentu dla całego tekstu.</w:t>
      </w:r>
      <w:r w:rsidRPr="7A972E8B" w:rsidR="45D8F25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l-PL"/>
        </w:rPr>
        <w:t xml:space="preserve"> </w:t>
      </w:r>
    </w:p>
    <w:p w:rsidR="45D8F253" w:rsidP="7A972E8B" w:rsidRDefault="45D8F253" w14:paraId="37DD4421" w14:textId="26A280E7">
      <w:pPr>
        <w:pStyle w:val="ListParagraph"/>
        <w:numPr>
          <w:ilvl w:val="0"/>
          <w:numId w:val="48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l-PL"/>
        </w:rPr>
      </w:pPr>
      <w:r w:rsidRPr="7A972E8B" w:rsidR="45D8F25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l-PL"/>
        </w:rPr>
        <w:t>Wartości kierunkowe</w:t>
      </w:r>
      <w:r w:rsidRPr="7A972E8B" w:rsidR="414788C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l-PL"/>
        </w:rPr>
        <w:t xml:space="preserve"> – </w:t>
      </w:r>
      <w:r w:rsidRPr="7A972E8B" w:rsidR="45D8F25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l-PL"/>
        </w:rPr>
        <w:t>konwersja ciągłych wartości sentymentu na kategorie (np. pozytywny, negatywny, neutralny).</w:t>
      </w:r>
    </w:p>
    <w:p w:rsidR="1F589F11" w:rsidP="7A972E8B" w:rsidRDefault="1F589F11" w14:paraId="70AD03DC" w14:textId="0018C24E">
      <w:pPr>
        <w:pStyle w:val="ListParagraph"/>
        <w:numPr>
          <w:ilvl w:val="0"/>
          <w:numId w:val="48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2"/>
          <w:szCs w:val="22"/>
          <w:lang w:val="pl-PL"/>
        </w:rPr>
      </w:pPr>
      <w:r w:rsidRPr="7A972E8B" w:rsidR="1F589F11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l-PL"/>
        </w:rPr>
        <w:t>Ewolucja sentymentu</w:t>
      </w:r>
      <w:r w:rsidRPr="7A972E8B" w:rsidR="22F84B1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l-PL"/>
        </w:rPr>
        <w:t xml:space="preserve"> </w:t>
      </w:r>
      <w:r w:rsidRPr="7A972E8B" w:rsidR="22F84B1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l-PL"/>
        </w:rPr>
        <w:t>–</w:t>
      </w:r>
      <w:r w:rsidRPr="7A972E8B" w:rsidR="1F589F1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l-PL"/>
        </w:rPr>
        <w:t xml:space="preserve"> zmiana sentymentu</w:t>
      </w:r>
      <w:r w:rsidRPr="7A972E8B" w:rsidR="312E997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l-PL"/>
        </w:rPr>
        <w:t xml:space="preserve"> </w:t>
      </w:r>
      <w:r w:rsidRPr="7A972E8B" w:rsidR="1F589F1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l-PL"/>
        </w:rPr>
        <w:t>wzdłuż czasu narracyjnego.</w:t>
      </w:r>
    </w:p>
    <w:p w:rsidR="451A3884" w:rsidP="7A972E8B" w:rsidRDefault="451A3884" w14:paraId="296C004A" w14:textId="014ECCF5">
      <w:pPr>
        <w:pStyle w:val="ListParagraph"/>
        <w:numPr>
          <w:ilvl w:val="0"/>
          <w:numId w:val="48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l-PL"/>
        </w:rPr>
      </w:pPr>
      <w:r w:rsidRPr="7A972E8B" w:rsidR="451A388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l-PL"/>
        </w:rPr>
        <w:t>Stemming</w:t>
      </w:r>
      <w:r w:rsidRPr="7A972E8B" w:rsidR="451A388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l-PL"/>
        </w:rPr>
        <w:t xml:space="preserve"> </w:t>
      </w:r>
      <w:r w:rsidRPr="7A972E8B" w:rsidR="451A388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l-PL"/>
        </w:rPr>
        <w:t>– proces redukcji słów do ich rdzeni</w:t>
      </w:r>
      <w:r w:rsidRPr="7A972E8B" w:rsidR="451A388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l-PL"/>
        </w:rPr>
        <w:t>.</w:t>
      </w:r>
    </w:p>
    <w:p w:rsidR="451A3884" w:rsidP="7A972E8B" w:rsidRDefault="451A3884" w14:paraId="481E9620" w14:textId="27BEE168">
      <w:pPr>
        <w:pStyle w:val="ListParagraph"/>
        <w:numPr>
          <w:ilvl w:val="0"/>
          <w:numId w:val="48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l-PL"/>
        </w:rPr>
      </w:pPr>
      <w:r w:rsidRPr="7A972E8B" w:rsidR="451A388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l-PL"/>
        </w:rPr>
        <w:t>Stem</w:t>
      </w:r>
      <w:r w:rsidRPr="7A972E8B" w:rsidR="451A388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l-PL"/>
        </w:rPr>
        <w:t>Completion</w:t>
      </w:r>
      <w:r w:rsidRPr="7A972E8B" w:rsidR="451A388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l-PL"/>
        </w:rPr>
        <w:t xml:space="preserve"> – uzupełnienie przyciętych słów po </w:t>
      </w:r>
      <w:r w:rsidRPr="7A972E8B" w:rsidR="451A388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l-PL"/>
        </w:rPr>
        <w:t>stemmingu</w:t>
      </w:r>
      <w:r w:rsidRPr="7A972E8B" w:rsidR="451A388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l-PL"/>
        </w:rPr>
        <w:t xml:space="preserve"> na podstawie najczęstszej formy w zbiorze danych.</w:t>
      </w:r>
    </w:p>
    <w:p w:rsidR="451A3884" w:rsidP="7A972E8B" w:rsidRDefault="451A3884" w14:paraId="10A113B9" w14:textId="68AEBE56">
      <w:pPr>
        <w:pStyle w:val="ListParagraph"/>
        <w:numPr>
          <w:ilvl w:val="0"/>
          <w:numId w:val="48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l-PL"/>
        </w:rPr>
      </w:pPr>
      <w:r w:rsidRPr="7A972E8B" w:rsidR="451A388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l-PL"/>
        </w:rPr>
        <w:t>Chmura słów</w:t>
      </w:r>
      <w:r w:rsidRPr="7A972E8B" w:rsidR="451A388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l-PL"/>
        </w:rPr>
        <w:t xml:space="preserve"> </w:t>
      </w:r>
      <w:r w:rsidRPr="7A972E8B" w:rsidR="451A388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l-PL"/>
        </w:rPr>
        <w:t>– graficzna reprezentacja najczęściej występujących słów w tekście, gdzie rozmiar czcionki odpowiada częstości.</w:t>
      </w:r>
    </w:p>
    <w:p w:rsidR="451A3884" w:rsidP="7A972E8B" w:rsidRDefault="451A3884" w14:paraId="7A37C5CD" w14:textId="39996EE5">
      <w:pPr>
        <w:pStyle w:val="ListParagraph"/>
        <w:numPr>
          <w:ilvl w:val="0"/>
          <w:numId w:val="48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l-PL"/>
        </w:rPr>
      </w:pPr>
      <w:r w:rsidRPr="7A972E8B" w:rsidR="451A388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l-PL"/>
        </w:rPr>
        <w:t>Słowniki sentymentu</w:t>
      </w:r>
      <w:r w:rsidRPr="7A972E8B" w:rsidR="451A388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l-PL"/>
        </w:rPr>
        <w:t xml:space="preserve"> – zbiory słów przypisanych do emocji lub biegunowości (np. pozytywny/negatywny), używane do automatycznej analizy sentymentu.</w:t>
      </w:r>
    </w:p>
    <w:p w:rsidR="451A3884" w:rsidP="7A972E8B" w:rsidRDefault="451A3884" w14:paraId="1B15FBFB" w14:textId="783CF04D">
      <w:pPr>
        <w:pStyle w:val="ListParagraph"/>
        <w:numPr>
          <w:ilvl w:val="0"/>
          <w:numId w:val="48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l-PL"/>
        </w:rPr>
      </w:pPr>
      <w:r w:rsidRPr="7A972E8B" w:rsidR="451A388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l-PL"/>
        </w:rPr>
        <w:t>Segmentacja tekstu</w:t>
      </w:r>
      <w:r w:rsidRPr="7A972E8B" w:rsidR="451A388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l-PL"/>
        </w:rPr>
        <w:t xml:space="preserve"> – podział tekstu na fragmenty o określonej długości (np. co 1000 znaków), w celu analizy zmian sentymentu w czasie.</w:t>
      </w:r>
    </w:p>
    <w:p w:rsidR="451A3884" w:rsidP="7A972E8B" w:rsidRDefault="451A3884" w14:paraId="6E4B3F1C" w14:textId="7AF7B035">
      <w:pPr>
        <w:pStyle w:val="ListParagraph"/>
        <w:numPr>
          <w:ilvl w:val="0"/>
          <w:numId w:val="48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l-PL"/>
        </w:rPr>
      </w:pPr>
      <w:r w:rsidRPr="7A972E8B" w:rsidR="451A388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l-PL"/>
        </w:rPr>
        <w:t>Reproducible</w:t>
      </w:r>
      <w:r w:rsidRPr="7A972E8B" w:rsidR="451A388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l-PL"/>
        </w:rPr>
        <w:t xml:space="preserve"> </w:t>
      </w:r>
      <w:r w:rsidRPr="7A972E8B" w:rsidR="451A388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l-PL"/>
        </w:rPr>
        <w:t>Research</w:t>
      </w:r>
      <w:r w:rsidRPr="7A972E8B" w:rsidR="451A388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l-PL"/>
        </w:rPr>
        <w:t xml:space="preserve"> – zasada zapewniająca, że analiza może być powtórzona z tymi samymi wynikami dzięki pełnej dokumentacji kodu i danych.</w:t>
      </w:r>
    </w:p>
    <w:p w:rsidR="451A3884" w:rsidP="7A972E8B" w:rsidRDefault="451A3884" w14:paraId="5EF09415" w14:textId="0E24E85B">
      <w:pPr>
        <w:pStyle w:val="ListParagraph"/>
        <w:numPr>
          <w:ilvl w:val="0"/>
          <w:numId w:val="48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l-PL"/>
        </w:rPr>
      </w:pPr>
      <w:r w:rsidRPr="7A972E8B" w:rsidR="451A388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l-PL"/>
        </w:rPr>
        <w:t>UTF-8</w:t>
      </w:r>
      <w:r w:rsidRPr="7A972E8B" w:rsidR="451A388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l-PL"/>
        </w:rPr>
        <w:t xml:space="preserve"> </w:t>
      </w:r>
      <w:r w:rsidRPr="7A972E8B" w:rsidR="451A3884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l-PL"/>
        </w:rPr>
        <w:t>– standard kodowania znaków używany do prawidłowego odczytu tekstów zawierających różne znaki i symbole.</w:t>
      </w:r>
    </w:p>
    <w:p xmlns:wp14="http://schemas.microsoft.com/office/word/2010/wordml" w:rsidP="7A972E8B" w14:paraId="591ECAE9" wp14:textId="77777777" wp14:noSpellErr="1">
      <w:pPr>
        <w:pStyle w:val="Heading1"/>
        <w:spacing w:before="240" w:beforeAutospacing="off" w:after="24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A972E8B" w:rsidR="441FAE0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7. </w:t>
      </w:r>
      <w:r w:rsidRPr="7A972E8B" w:rsidR="441FAE0D">
        <w:rPr>
          <w:rFonts w:ascii="Times New Roman" w:hAnsi="Times New Roman" w:eastAsia="Times New Roman" w:cs="Times New Roman"/>
          <w:color w:val="auto"/>
          <w:sz w:val="24"/>
          <w:szCs w:val="24"/>
        </w:rPr>
        <w:t>Przypadki</w:t>
      </w:r>
      <w:r w:rsidRPr="7A972E8B" w:rsidR="441FAE0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A972E8B" w:rsidR="441FAE0D">
        <w:rPr>
          <w:rFonts w:ascii="Times New Roman" w:hAnsi="Times New Roman" w:eastAsia="Times New Roman" w:cs="Times New Roman"/>
          <w:color w:val="auto"/>
          <w:sz w:val="24"/>
          <w:szCs w:val="24"/>
        </w:rPr>
        <w:t>użycia</w:t>
      </w:r>
      <w:r w:rsidRPr="7A972E8B" w:rsidR="441FAE0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(</w:t>
      </w:r>
      <w:r w:rsidRPr="7A972E8B" w:rsidR="441FAE0D">
        <w:rPr>
          <w:rFonts w:ascii="Times New Roman" w:hAnsi="Times New Roman" w:eastAsia="Times New Roman" w:cs="Times New Roman"/>
          <w:color w:val="auto"/>
          <w:sz w:val="24"/>
          <w:szCs w:val="24"/>
        </w:rPr>
        <w:t>Use</w:t>
      </w:r>
      <w:r w:rsidRPr="7A972E8B" w:rsidR="441FAE0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A972E8B" w:rsidR="441FAE0D">
        <w:rPr>
          <w:rFonts w:ascii="Times New Roman" w:hAnsi="Times New Roman" w:eastAsia="Times New Roman" w:cs="Times New Roman"/>
          <w:color w:val="auto"/>
          <w:sz w:val="24"/>
          <w:szCs w:val="24"/>
        </w:rPr>
        <w:t>Cases</w:t>
      </w:r>
      <w:r w:rsidRPr="7A972E8B" w:rsidR="441FAE0D">
        <w:rPr>
          <w:rFonts w:ascii="Times New Roman" w:hAnsi="Times New Roman" w:eastAsia="Times New Roman" w:cs="Times New Roman"/>
          <w:color w:val="auto"/>
          <w:sz w:val="24"/>
          <w:szCs w:val="24"/>
        </w:rPr>
        <w:t>)</w:t>
      </w:r>
    </w:p>
    <w:p w:rsidR="694750C0" w:rsidP="7A972E8B" w:rsidRDefault="694750C0" w14:paraId="017C8C87" w14:textId="5A9CB828">
      <w:pPr>
        <w:pStyle w:val="Heading4"/>
        <w:keepNext w:val="0"/>
        <w:keepLines w:val="0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l-PL"/>
        </w:rPr>
      </w:pPr>
      <w:r w:rsidRPr="7A972E8B" w:rsidR="5E34BAF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l-PL"/>
        </w:rPr>
        <w:t xml:space="preserve">• </w:t>
      </w:r>
      <w:r w:rsidRPr="7A972E8B" w:rsidR="4AFFA71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pl-PL"/>
        </w:rPr>
        <w:t xml:space="preserve"> </w:t>
      </w:r>
      <w:r w:rsidRPr="7A972E8B" w:rsidR="5E34BA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  <w:t>Użytkownik:</w:t>
      </w:r>
    </w:p>
    <w:p w:rsidR="694750C0" w:rsidP="7A972E8B" w:rsidRDefault="694750C0" w14:paraId="2993160B" w14:textId="356F3CD9">
      <w:pPr>
        <w:pStyle w:val="ListParagraph"/>
        <w:keepNext w:val="0"/>
        <w:keepLines w:val="0"/>
        <w:numPr>
          <w:ilvl w:val="0"/>
          <w:numId w:val="4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</w:pPr>
      <w:r w:rsidRPr="7A972E8B" w:rsidR="4342CE2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W</w:t>
      </w:r>
      <w:r w:rsidRPr="7A972E8B" w:rsidR="5E34BAF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 xml:space="preserve">ybiera plik </w:t>
      </w:r>
      <w:r w:rsidRPr="7A972E8B" w:rsidR="5E34BAF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.</w:t>
      </w:r>
      <w:r w:rsidRPr="7A972E8B" w:rsidR="5E34BAF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csv</w:t>
      </w:r>
      <w:r w:rsidRPr="7A972E8B" w:rsidR="5E34BAF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 xml:space="preserve"> zawierający rzeczywiste opinie użytkowników </w:t>
      </w:r>
      <w:r w:rsidRPr="7A972E8B" w:rsidR="5E34BAF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ChatGPT</w:t>
      </w:r>
      <w:r w:rsidRPr="7A972E8B" w:rsidR="0BCE9BD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;</w:t>
      </w:r>
    </w:p>
    <w:p w:rsidR="694750C0" w:rsidP="7A972E8B" w:rsidRDefault="694750C0" w14:paraId="6D22BBB6" w14:textId="2AE89EBD">
      <w:pPr>
        <w:pStyle w:val="ListParagraph"/>
        <w:keepNext w:val="0"/>
        <w:keepLines w:val="0"/>
        <w:numPr>
          <w:ilvl w:val="0"/>
          <w:numId w:val="4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pl-PL"/>
        </w:rPr>
      </w:pPr>
      <w:r w:rsidRPr="7A972E8B" w:rsidR="60D0CAC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U</w:t>
      </w:r>
      <w:r w:rsidRPr="7A972E8B" w:rsidR="5E34BAF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ruchamia skrypt analizujący treść i sentyment wypowiedzi</w:t>
      </w:r>
      <w:r w:rsidRPr="7A972E8B" w:rsidR="2CBE91F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;</w:t>
      </w:r>
    </w:p>
    <w:p w:rsidR="694750C0" w:rsidP="7A972E8B" w:rsidRDefault="694750C0" w14:paraId="7F7D634D" w14:textId="64A65400">
      <w:pPr>
        <w:pStyle w:val="ListParagraph"/>
        <w:keepNext w:val="0"/>
        <w:keepLines w:val="0"/>
        <w:numPr>
          <w:ilvl w:val="0"/>
          <w:numId w:val="4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pl-PL"/>
        </w:rPr>
      </w:pPr>
      <w:r w:rsidRPr="7A972E8B" w:rsidR="0CF7BF2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P</w:t>
      </w:r>
      <w:r w:rsidRPr="7A972E8B" w:rsidR="5E34BAF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rzegląda wyniki analizy w postaci wykresów i chmury słów</w:t>
      </w:r>
      <w:r w:rsidRPr="7A972E8B" w:rsidR="5FC4F52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;</w:t>
      </w:r>
    </w:p>
    <w:p w:rsidR="694750C0" w:rsidP="7A972E8B" w:rsidRDefault="694750C0" w14:paraId="0B2F6ED0" w14:textId="0F91E156">
      <w:pPr>
        <w:pStyle w:val="ListParagraph"/>
        <w:keepNext w:val="0"/>
        <w:keepLines w:val="0"/>
        <w:numPr>
          <w:ilvl w:val="0"/>
          <w:numId w:val="4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pl-PL"/>
        </w:rPr>
      </w:pPr>
      <w:r w:rsidRPr="7A972E8B" w:rsidR="5FC4F52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G</w:t>
      </w:r>
      <w:r w:rsidRPr="7A972E8B" w:rsidR="5E34BAF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eneruje raport HTML z wynikami, który może wykorzystać do prezentacji lub dalszych wniosków.</w:t>
      </w:r>
    </w:p>
    <w:p w:rsidR="694750C0" w:rsidP="7A972E8B" w:rsidRDefault="694750C0" w14:paraId="0F2608F7" w14:textId="24A47162">
      <w:pPr>
        <w:pStyle w:val="Heading4"/>
        <w:keepNext w:val="0"/>
        <w:keepLines w:val="0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l-PL"/>
        </w:rPr>
      </w:pPr>
      <w:r w:rsidRPr="7A972E8B" w:rsidR="5E34BAF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l-PL"/>
        </w:rPr>
        <w:t xml:space="preserve">• </w:t>
      </w:r>
      <w:r w:rsidRPr="7A972E8B" w:rsidR="11FAAE4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l-PL"/>
        </w:rPr>
        <w:t xml:space="preserve"> </w:t>
      </w:r>
      <w:r w:rsidRPr="7A972E8B" w:rsidR="5E34BA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pl-PL"/>
        </w:rPr>
        <w:t>Skrypt/system</w:t>
      </w:r>
      <w:r w:rsidRPr="7A972E8B" w:rsidR="5E34BAF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l-PL"/>
        </w:rPr>
        <w:t>:</w:t>
      </w:r>
    </w:p>
    <w:p w:rsidR="694750C0" w:rsidP="7A972E8B" w:rsidRDefault="694750C0" w14:paraId="087E05BE" w14:textId="291D8830">
      <w:pPr>
        <w:pStyle w:val="ListParagraph"/>
        <w:keepNext w:val="0"/>
        <w:keepLines w:val="0"/>
        <w:numPr>
          <w:ilvl w:val="0"/>
          <w:numId w:val="4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pl-PL"/>
        </w:rPr>
      </w:pPr>
      <w:r w:rsidRPr="7A972E8B" w:rsidR="6DF5556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W</w:t>
      </w:r>
      <w:r w:rsidRPr="7A972E8B" w:rsidR="5E34BAF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 xml:space="preserve">czytuje dane tekstowe z pliku </w:t>
      </w:r>
      <w:r w:rsidRPr="7A972E8B" w:rsidR="5E34BAF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.</w:t>
      </w:r>
      <w:r w:rsidRPr="7A972E8B" w:rsidR="5E34BAF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csv</w:t>
      </w:r>
      <w:r w:rsidRPr="7A972E8B" w:rsidR="5E34BAF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 xml:space="preserve"> zakodowanego w UTF-8</w:t>
      </w:r>
      <w:r w:rsidRPr="7A972E8B" w:rsidR="1D0FAAB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;</w:t>
      </w:r>
    </w:p>
    <w:p w:rsidR="694750C0" w:rsidP="7A972E8B" w:rsidRDefault="694750C0" w14:paraId="05A07132" w14:textId="55C749C3">
      <w:pPr>
        <w:pStyle w:val="ListParagraph"/>
        <w:keepNext w:val="0"/>
        <w:keepLines w:val="0"/>
        <w:numPr>
          <w:ilvl w:val="0"/>
          <w:numId w:val="4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pl-PL"/>
        </w:rPr>
      </w:pPr>
      <w:r w:rsidRPr="7A972E8B" w:rsidR="6FDAB45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C</w:t>
      </w:r>
      <w:r w:rsidRPr="7A972E8B" w:rsidR="5E34BAF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zyści i przekształca tekst</w:t>
      </w:r>
      <w:r w:rsidRPr="7A972E8B" w:rsidR="24D2CC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;</w:t>
      </w:r>
    </w:p>
    <w:p w:rsidR="694750C0" w:rsidP="7A972E8B" w:rsidRDefault="694750C0" w14:paraId="70C792CF" w14:textId="22703F69">
      <w:pPr>
        <w:pStyle w:val="ListParagraph"/>
        <w:keepNext w:val="0"/>
        <w:keepLines w:val="0"/>
        <w:numPr>
          <w:ilvl w:val="0"/>
          <w:numId w:val="4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pl-PL"/>
        </w:rPr>
      </w:pPr>
      <w:r w:rsidRPr="7A972E8B" w:rsidR="6FDAB45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D</w:t>
      </w:r>
      <w:r w:rsidRPr="7A972E8B" w:rsidR="5E34BAF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opasowuje słowa do słowników sentymentu</w:t>
      </w:r>
      <w:r w:rsidRPr="7A972E8B" w:rsidR="5EF584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;</w:t>
      </w:r>
    </w:p>
    <w:p w:rsidR="67E028AC" w:rsidP="7A972E8B" w:rsidRDefault="67E028AC" w14:paraId="601D92E5" w14:textId="5657040E">
      <w:pPr>
        <w:pStyle w:val="ListParagraph"/>
        <w:keepNext w:val="0"/>
        <w:keepLines w:val="0"/>
        <w:numPr>
          <w:ilvl w:val="0"/>
          <w:numId w:val="4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pl-PL"/>
        </w:rPr>
      </w:pPr>
      <w:r w:rsidRPr="7A972E8B" w:rsidR="716C853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G</w:t>
      </w:r>
      <w:r w:rsidRPr="7A972E8B" w:rsidR="20CAAA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eneruje chmurę słów</w:t>
      </w:r>
      <w:r w:rsidRPr="7A972E8B" w:rsidR="5B3B54C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;</w:t>
      </w:r>
    </w:p>
    <w:p w:rsidR="67E028AC" w:rsidP="7A972E8B" w:rsidRDefault="67E028AC" w14:paraId="7378AFAD" w14:textId="3B11FB31">
      <w:pPr>
        <w:pStyle w:val="ListParagraph"/>
        <w:keepNext w:val="0"/>
        <w:keepLines w:val="0"/>
        <w:numPr>
          <w:ilvl w:val="0"/>
          <w:numId w:val="4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pl-PL"/>
        </w:rPr>
      </w:pPr>
      <w:r w:rsidRPr="7A972E8B" w:rsidR="5D05BA9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G</w:t>
      </w:r>
      <w:r w:rsidRPr="7A972E8B" w:rsidR="20CAAA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eneruje wykresy sentymentu</w:t>
      </w:r>
      <w:r w:rsidRPr="7A972E8B" w:rsidR="1D851F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;</w:t>
      </w:r>
      <w:r w:rsidRPr="7A972E8B" w:rsidR="20CAAA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 xml:space="preserve"> </w:t>
      </w:r>
    </w:p>
    <w:p w:rsidR="67E028AC" w:rsidP="7A972E8B" w:rsidRDefault="67E028AC" w14:paraId="25918A05" w14:textId="028EA7C0">
      <w:pPr>
        <w:pStyle w:val="ListParagraph"/>
        <w:keepNext w:val="0"/>
        <w:keepLines w:val="0"/>
        <w:numPr>
          <w:ilvl w:val="0"/>
          <w:numId w:val="4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pl-PL"/>
        </w:rPr>
      </w:pPr>
      <w:r w:rsidRPr="7A972E8B" w:rsidR="03D6131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G</w:t>
      </w:r>
      <w:r w:rsidRPr="7A972E8B" w:rsidR="20CAAA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eneruje wykres porównujący rodzaj sentymentu wg słowników</w:t>
      </w:r>
      <w:r w:rsidRPr="7A972E8B" w:rsidR="5EDE275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;</w:t>
      </w:r>
    </w:p>
    <w:p w:rsidR="694750C0" w:rsidP="7A972E8B" w:rsidRDefault="694750C0" w14:paraId="1E0A8DF7" w14:textId="31326F12">
      <w:pPr>
        <w:pStyle w:val="ListParagraph"/>
        <w:keepNext w:val="0"/>
        <w:keepLines w:val="0"/>
        <w:numPr>
          <w:ilvl w:val="0"/>
          <w:numId w:val="4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pl-PL"/>
        </w:rPr>
      </w:pPr>
      <w:r w:rsidRPr="7A972E8B" w:rsidR="7A976D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S</w:t>
      </w:r>
      <w:r w:rsidRPr="7A972E8B" w:rsidR="5E34BAF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egmentuje tekst i pokazuje, jak sentyment zmienia się w czasie</w:t>
      </w:r>
      <w:r w:rsidRPr="7A972E8B" w:rsidR="74379D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;</w:t>
      </w:r>
    </w:p>
    <w:p w:rsidR="694750C0" w:rsidP="7A972E8B" w:rsidRDefault="694750C0" w14:paraId="398FC13A" w14:textId="597927AF">
      <w:pPr>
        <w:pStyle w:val="ListParagraph"/>
        <w:keepNext w:val="0"/>
        <w:keepLines w:val="0"/>
        <w:numPr>
          <w:ilvl w:val="0"/>
          <w:numId w:val="4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</w:pPr>
      <w:r w:rsidRPr="7A972E8B" w:rsidR="74379D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Umożliwia g</w:t>
      </w:r>
      <w:r w:rsidRPr="7A972E8B" w:rsidR="5E34BAF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ener</w:t>
      </w:r>
      <w:r w:rsidRPr="7A972E8B" w:rsidR="4C771D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owania</w:t>
      </w:r>
      <w:r w:rsidRPr="7A972E8B" w:rsidR="5E34BAF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 xml:space="preserve"> podsumowując</w:t>
      </w:r>
      <w:r w:rsidRPr="7A972E8B" w:rsidR="3A1AA80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ego</w:t>
      </w:r>
      <w:r w:rsidRPr="7A972E8B" w:rsidR="5E34BAF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 xml:space="preserve"> raport</w:t>
      </w:r>
      <w:r w:rsidRPr="7A972E8B" w:rsidR="40594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u</w:t>
      </w:r>
      <w:r w:rsidRPr="7A972E8B" w:rsidR="5E34BAF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 xml:space="preserve"> HTML z kodem i wynikami.</w:t>
      </w:r>
    </w:p>
    <w:p w:rsidR="77DBE4BF" w:rsidP="77DBE4BF" w:rsidRDefault="77DBE4BF" w14:paraId="4DFB8FF6" w14:textId="13F3612E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694750C0" w:rsidP="7A972E8B" w:rsidRDefault="694750C0" w14:paraId="76B3A288" w14:textId="39CE79C9">
      <w:pPr>
        <w:pStyle w:val="Heading3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l-PL"/>
        </w:rPr>
      </w:pPr>
      <w:r w:rsidRPr="7A972E8B" w:rsidR="5E34BAF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l-PL"/>
        </w:rPr>
        <w:t>Testowe przypadki użycia:</w:t>
      </w:r>
    </w:p>
    <w:p w:rsidR="694750C0" w:rsidP="7A972E8B" w:rsidRDefault="694750C0" w14:paraId="034E31A3" w14:textId="17D38BFC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l-PL"/>
        </w:rPr>
      </w:pPr>
      <w:r w:rsidRPr="7A972E8B" w:rsidR="5E34BAF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l-PL"/>
        </w:rPr>
        <w:t>Test pozytywny:</w:t>
      </w:r>
      <w:r w:rsidRPr="7A972E8B" w:rsidR="5E34BAF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l-PL"/>
        </w:rPr>
        <w:t xml:space="preserve"> plik </w:t>
      </w:r>
      <w:r w:rsidRPr="7A972E8B" w:rsidR="5E34BAF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l-PL"/>
        </w:rPr>
        <w:t>.</w:t>
      </w:r>
      <w:r w:rsidRPr="7A972E8B" w:rsidR="5E34BAF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l-PL"/>
        </w:rPr>
        <w:t>csv</w:t>
      </w:r>
      <w:r w:rsidRPr="7A972E8B" w:rsidR="5E34BAF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l-PL"/>
        </w:rPr>
        <w:t xml:space="preserve"> z wypowiedziami użytkowników, w których dominują słowa o pozytywnym wydźwięku (np. „</w:t>
      </w:r>
      <w:r w:rsidRPr="7A972E8B" w:rsidR="5E34BAF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l-PL"/>
        </w:rPr>
        <w:t>amazing</w:t>
      </w:r>
      <w:r w:rsidRPr="7A972E8B" w:rsidR="5E34BAF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l-PL"/>
        </w:rPr>
        <w:t>”, „</w:t>
      </w:r>
      <w:r w:rsidRPr="7A972E8B" w:rsidR="5E34BAF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l-PL"/>
        </w:rPr>
        <w:t>helpful</w:t>
      </w:r>
      <w:r w:rsidRPr="7A972E8B" w:rsidR="5E34BAF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l-PL"/>
        </w:rPr>
        <w:t>”, „love”)</w:t>
      </w:r>
      <w:r w:rsidRPr="7A972E8B" w:rsidR="1F917511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l-PL"/>
        </w:rPr>
        <w:t>;</w:t>
      </w:r>
    </w:p>
    <w:p w:rsidR="694750C0" w:rsidP="7A972E8B" w:rsidRDefault="694750C0" w14:paraId="728B2F59" w14:textId="13447990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l-PL"/>
        </w:rPr>
      </w:pPr>
      <w:r w:rsidRPr="7A972E8B" w:rsidR="5E34BAF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l-PL"/>
        </w:rPr>
        <w:t>Test negatywny:</w:t>
      </w:r>
      <w:r w:rsidRPr="7A972E8B" w:rsidR="5E34BAF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l-PL"/>
        </w:rPr>
        <w:t xml:space="preserve"> plik zawierający skargi i negatywne emocje (np. „</w:t>
      </w:r>
      <w:r w:rsidRPr="7A972E8B" w:rsidR="5E34BAF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l-PL"/>
        </w:rPr>
        <w:t>frustrated</w:t>
      </w:r>
      <w:r w:rsidRPr="7A972E8B" w:rsidR="5E34BAF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l-PL"/>
        </w:rPr>
        <w:t>”, „</w:t>
      </w:r>
      <w:r w:rsidRPr="7A972E8B" w:rsidR="5E34BAF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l-PL"/>
        </w:rPr>
        <w:t>bad</w:t>
      </w:r>
      <w:r w:rsidRPr="7A972E8B" w:rsidR="5E34BAF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l-PL"/>
        </w:rPr>
        <w:t>”, „waste”)</w:t>
      </w:r>
      <w:r w:rsidRPr="7A972E8B" w:rsidR="77129BF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l-PL"/>
        </w:rPr>
        <w:t>;</w:t>
      </w:r>
    </w:p>
    <w:p w:rsidR="694750C0" w:rsidP="7A972E8B" w:rsidRDefault="694750C0" w14:paraId="218FFF4B" w14:textId="297A5B12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l-PL"/>
        </w:rPr>
      </w:pPr>
      <w:r w:rsidRPr="7A972E8B" w:rsidR="5E34BAF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l-PL"/>
        </w:rPr>
        <w:t>Test „pusty sentyment”:</w:t>
      </w:r>
      <w:r w:rsidRPr="7A972E8B" w:rsidR="5E34BAF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l-PL"/>
        </w:rPr>
        <w:t xml:space="preserve"> dane, w których słowa nie występują w żadnym słowniku sentymentu — analiza nie wykrywa emocji</w:t>
      </w:r>
      <w:r w:rsidRPr="7A972E8B" w:rsidR="0D125CE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l-PL"/>
        </w:rPr>
        <w:t>;</w:t>
      </w:r>
    </w:p>
    <w:p w:rsidR="694750C0" w:rsidP="7A972E8B" w:rsidRDefault="694750C0" w14:paraId="06C5D29C" w14:textId="34AA1CAE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l-PL"/>
        </w:rPr>
      </w:pPr>
      <w:r w:rsidRPr="7A972E8B" w:rsidR="5E34BAF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l-PL"/>
        </w:rPr>
        <w:t>Test mieszany:</w:t>
      </w:r>
      <w:r w:rsidRPr="7A972E8B" w:rsidR="5E34BAF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l-PL"/>
        </w:rPr>
        <w:t xml:space="preserve"> opinie zawierające zarówno pochwały, jak i krytykę — sprawdzana jest równowaga sentymentów</w:t>
      </w:r>
      <w:r w:rsidRPr="7A972E8B" w:rsidR="73ADF1A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l-PL"/>
        </w:rPr>
        <w:t>;</w:t>
      </w:r>
    </w:p>
    <w:p w:rsidR="694750C0" w:rsidP="7A972E8B" w:rsidRDefault="694750C0" w14:paraId="7C7BBF1E" w14:textId="36E0F8F2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l-PL"/>
        </w:rPr>
      </w:pPr>
      <w:r w:rsidRPr="7A972E8B" w:rsidR="5E34BAF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l-PL"/>
        </w:rPr>
        <w:t>Test braków:</w:t>
      </w:r>
      <w:r w:rsidRPr="7A972E8B" w:rsidR="5E34BAF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l-PL"/>
        </w:rPr>
        <w:t xml:space="preserve"> plik zawierający niepełne dane tekstowe lub puste pola</w:t>
      </w:r>
      <w:r w:rsidRPr="7A972E8B" w:rsidR="6361D60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l-PL"/>
        </w:rPr>
        <w:t>;</w:t>
      </w:r>
    </w:p>
    <w:p w:rsidR="77DBE4BF" w:rsidP="7A972E8B" w:rsidRDefault="77DBE4BF" w14:paraId="4DA5D74E" w14:textId="1BB11B61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l-PL"/>
        </w:rPr>
      </w:pPr>
      <w:r w:rsidRPr="7A972E8B" w:rsidR="5E34BAF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l-PL"/>
        </w:rPr>
        <w:t>Test odporności:</w:t>
      </w:r>
      <w:r w:rsidRPr="7A972E8B" w:rsidR="5E34BAF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pl-PL"/>
        </w:rPr>
        <w:t xml:space="preserve"> opinie zawierające nietypowe znaki, liczby, skróty i błędy językowe — sprawdzana jest odporność przetwarzania.</w:t>
      </w:r>
    </w:p>
    <w:p xmlns:wp14="http://schemas.microsoft.com/office/word/2010/wordml" w:rsidP="7A972E8B" w14:paraId="3B73C1A3" wp14:textId="77777777" wp14:noSpellErr="1">
      <w:pPr>
        <w:pStyle w:val="Heading1"/>
        <w:spacing w:before="240" w:beforeAutospacing="off" w:after="24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A972E8B" w:rsidR="441FAE0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8. </w:t>
      </w:r>
      <w:r w:rsidRPr="7A972E8B" w:rsidR="441FAE0D">
        <w:rPr>
          <w:rFonts w:ascii="Times New Roman" w:hAnsi="Times New Roman" w:eastAsia="Times New Roman" w:cs="Times New Roman"/>
          <w:color w:val="auto"/>
          <w:sz w:val="24"/>
          <w:szCs w:val="24"/>
        </w:rPr>
        <w:t>Scenariusze</w:t>
      </w:r>
      <w:r w:rsidRPr="7A972E8B" w:rsidR="441FAE0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A972E8B" w:rsidR="441FAE0D">
        <w:rPr>
          <w:rFonts w:ascii="Times New Roman" w:hAnsi="Times New Roman" w:eastAsia="Times New Roman" w:cs="Times New Roman"/>
          <w:color w:val="auto"/>
          <w:sz w:val="24"/>
          <w:szCs w:val="24"/>
        </w:rPr>
        <w:t>użytkownika</w:t>
      </w:r>
      <w:r w:rsidRPr="7A972E8B" w:rsidR="441FAE0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(User </w:t>
      </w:r>
      <w:r w:rsidRPr="7A972E8B" w:rsidR="441FAE0D">
        <w:rPr>
          <w:rFonts w:ascii="Times New Roman" w:hAnsi="Times New Roman" w:eastAsia="Times New Roman" w:cs="Times New Roman"/>
          <w:color w:val="auto"/>
          <w:sz w:val="24"/>
          <w:szCs w:val="24"/>
        </w:rPr>
        <w:t>Stories</w:t>
      </w:r>
      <w:r w:rsidRPr="7A972E8B" w:rsidR="441FAE0D">
        <w:rPr>
          <w:rFonts w:ascii="Times New Roman" w:hAnsi="Times New Roman" w:eastAsia="Times New Roman" w:cs="Times New Roman"/>
          <w:color w:val="auto"/>
          <w:sz w:val="24"/>
          <w:szCs w:val="24"/>
        </w:rPr>
        <w:t>)</w:t>
      </w:r>
    </w:p>
    <w:p w:rsidR="024D14ED" w:rsidP="7A972E8B" w:rsidRDefault="024D14ED" w14:paraId="7D90765E" w14:textId="6409751D">
      <w:pPr>
        <w:pStyle w:val="Heading3"/>
        <w:keepNext w:val="0"/>
        <w:keepLines w:val="0"/>
        <w:spacing w:before="0" w:beforeAutospacing="off" w:after="12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l-PL"/>
        </w:rPr>
      </w:pPr>
      <w:r w:rsidRPr="7A972E8B" w:rsidR="024D14E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l-PL"/>
        </w:rPr>
        <w:t>Scenariusz 1: Identyfikacja najczęściej występujących słów w opiniach</w:t>
      </w:r>
    </w:p>
    <w:p xmlns:wp14="http://schemas.microsoft.com/office/word/2010/wordml" w:rsidP="7A972E8B" w14:paraId="01553F56" wp14:textId="67B4A0B2">
      <w:pPr>
        <w:pStyle w:val="ListParagraph"/>
        <w:keepNext w:val="0"/>
        <w:keepLines w:val="0"/>
        <w:numPr>
          <w:ilvl w:val="0"/>
          <w:numId w:val="2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</w:pPr>
      <w:r w:rsidRPr="7A972E8B" w:rsidR="024D14E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l-PL"/>
        </w:rPr>
        <w:t>Jako:</w:t>
      </w:r>
      <w:r w:rsidRPr="7A972E8B" w:rsidR="024D14E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 xml:space="preserve"> Menedżer produktu</w:t>
      </w:r>
    </w:p>
    <w:p xmlns:wp14="http://schemas.microsoft.com/office/word/2010/wordml" w:rsidP="7A972E8B" w14:paraId="442F1234" wp14:textId="34DC05E1">
      <w:pPr>
        <w:pStyle w:val="ListParagraph"/>
        <w:keepNext w:val="0"/>
        <w:keepLines w:val="0"/>
        <w:numPr>
          <w:ilvl w:val="0"/>
          <w:numId w:val="2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</w:pPr>
      <w:r w:rsidRPr="7A972E8B" w:rsidR="024D14E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l-PL"/>
        </w:rPr>
        <w:t>Chcę:</w:t>
      </w:r>
      <w:r w:rsidRPr="7A972E8B" w:rsidR="024D14E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 xml:space="preserve"> przeanalizować teksty opinii, aby zobaczyć, które tematy, cechy lub funkcje </w:t>
      </w:r>
      <w:r w:rsidRPr="7A972E8B" w:rsidR="024D14E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ChatGPT</w:t>
      </w:r>
      <w:r w:rsidRPr="7A972E8B" w:rsidR="024D14E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 xml:space="preserve"> są najczęściej wspominane przez użytkowników</w:t>
      </w:r>
    </w:p>
    <w:p xmlns:wp14="http://schemas.microsoft.com/office/word/2010/wordml" w:rsidP="7A972E8B" w14:paraId="0D6AA9A2" wp14:textId="2B4D05EA">
      <w:pPr>
        <w:pStyle w:val="ListParagraph"/>
        <w:keepNext w:val="0"/>
        <w:keepLines w:val="0"/>
        <w:numPr>
          <w:ilvl w:val="0"/>
          <w:numId w:val="25"/>
        </w:numPr>
        <w:spacing w:before="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</w:pPr>
      <w:r w:rsidRPr="7A972E8B" w:rsidR="024D14E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l-PL"/>
        </w:rPr>
        <w:t>Aby:</w:t>
      </w:r>
      <w:r w:rsidRPr="7A972E8B" w:rsidR="024D14E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 xml:space="preserve"> zrozumieć, które obszary narzędzia budzą największe zainteresowanie lub powtarzają się najczęściej w kontekście użytkowania</w:t>
      </w:r>
    </w:p>
    <w:p xmlns:wp14="http://schemas.microsoft.com/office/word/2010/wordml" w:rsidP="7A972E8B" w14:paraId="5F413F35" wp14:textId="35F8D05D">
      <w:pPr>
        <w:keepNext w:val="0"/>
        <w:keepLines w:val="0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l-PL"/>
        </w:rPr>
      </w:pPr>
      <w:r w:rsidRPr="7A972E8B" w:rsidR="024D14E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l-PL"/>
        </w:rPr>
        <w:t>Kryteria akceptacji:</w:t>
      </w:r>
    </w:p>
    <w:p xmlns:wp14="http://schemas.microsoft.com/office/word/2010/wordml" w:rsidP="7A972E8B" w14:paraId="42C99352" wp14:textId="714FDEA2">
      <w:pPr>
        <w:pStyle w:val="ListParagraph"/>
        <w:keepNext w:val="0"/>
        <w:keepLines w:val="0"/>
        <w:numPr>
          <w:ilvl w:val="0"/>
          <w:numId w:val="2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</w:pPr>
      <w:r w:rsidRPr="7A972E8B" w:rsidR="024D14E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 xml:space="preserve">Użytkownik może wczytać plik </w:t>
      </w:r>
      <w:r w:rsidRPr="7A972E8B" w:rsidR="024D14E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.</w:t>
      </w:r>
      <w:r w:rsidRPr="7A972E8B" w:rsidR="024D14E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csv</w:t>
      </w:r>
      <w:r w:rsidRPr="7A972E8B" w:rsidR="024D14E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 xml:space="preserve"> z opiniami użytkowników w języku angielskim.</w:t>
      </w:r>
    </w:p>
    <w:p xmlns:wp14="http://schemas.microsoft.com/office/word/2010/wordml" w:rsidP="7A972E8B" w14:paraId="09A9FF75" wp14:textId="2E9A4916">
      <w:pPr>
        <w:pStyle w:val="ListParagraph"/>
        <w:keepNext w:val="0"/>
        <w:keepLines w:val="0"/>
        <w:numPr>
          <w:ilvl w:val="0"/>
          <w:numId w:val="2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</w:pPr>
      <w:r w:rsidRPr="7A972E8B" w:rsidR="024D14E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 xml:space="preserve">Skrypt przetwarza tekst: usuwa zakłócenia, wykonuje </w:t>
      </w:r>
      <w:r w:rsidRPr="7A972E8B" w:rsidR="024D14E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tokenizację</w:t>
      </w:r>
      <w:r w:rsidRPr="7A972E8B" w:rsidR="024D14E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 xml:space="preserve">, </w:t>
      </w:r>
      <w:r w:rsidRPr="7A972E8B" w:rsidR="024D14E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stemming</w:t>
      </w:r>
      <w:r w:rsidRPr="7A972E8B" w:rsidR="024D14E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 xml:space="preserve"> i filtruje nieistotne słowa (</w:t>
      </w:r>
      <w:r w:rsidRPr="7A972E8B" w:rsidR="024D14E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stopwords</w:t>
      </w:r>
      <w:r w:rsidRPr="7A972E8B" w:rsidR="024D14E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).</w:t>
      </w:r>
    </w:p>
    <w:p xmlns:wp14="http://schemas.microsoft.com/office/word/2010/wordml" w:rsidP="7A972E8B" w14:paraId="1F35781D" wp14:textId="6C2EA486">
      <w:pPr>
        <w:pStyle w:val="ListParagraph"/>
        <w:keepNext w:val="0"/>
        <w:keepLines w:val="0"/>
        <w:numPr>
          <w:ilvl w:val="0"/>
          <w:numId w:val="2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</w:pPr>
      <w:r w:rsidRPr="7A972E8B" w:rsidR="024D14E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Tworzona jest tabela częstości oraz chmura słów, która wizualnie przedstawia najczęściej występujące słowa.</w:t>
      </w:r>
    </w:p>
    <w:p xmlns:wp14="http://schemas.microsoft.com/office/word/2010/wordml" w:rsidP="7A972E8B" w14:paraId="2F4E65B1" wp14:textId="0ACA060E">
      <w:pPr>
        <w:pStyle w:val="ListParagraph"/>
        <w:keepNext w:val="0"/>
        <w:keepLines w:val="0"/>
        <w:numPr>
          <w:ilvl w:val="0"/>
          <w:numId w:val="2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</w:pPr>
      <w:r w:rsidRPr="7A972E8B" w:rsidR="024D14E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Użytkownik może szybko ocenić, które pojęcia dominują w opiniach i zapisać wyniki do raportu HTML.</w:t>
      </w:r>
    </w:p>
    <w:p w:rsidR="45CB9E4B" w:rsidP="7A972E8B" w:rsidRDefault="45CB9E4B" w14:paraId="06510AB7" w14:textId="30FABA4B">
      <w:pPr>
        <w:keepNext w:val="0"/>
        <w:keepLines w:val="0"/>
        <w:widowControl w:val="0"/>
        <w:spacing w:before="240" w:beforeAutospacing="off" w:after="24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A972E8B" w:rsidR="45CB9E4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Scenariusz 2: Analiza sentymentu opinii użytkowników</w:t>
      </w:r>
    </w:p>
    <w:p w:rsidR="45CB9E4B" w:rsidP="7A972E8B" w:rsidRDefault="45CB9E4B" w14:paraId="750FA1D6" w14:textId="567731AD">
      <w:pPr>
        <w:pStyle w:val="ListParagraph"/>
        <w:keepNext w:val="0"/>
        <w:keepLines w:val="0"/>
        <w:widowControl w:val="0"/>
        <w:numPr>
          <w:ilvl w:val="0"/>
          <w:numId w:val="49"/>
        </w:numPr>
        <w:spacing w:before="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A972E8B" w:rsidR="45CB9E4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Jako:</w:t>
      </w:r>
      <w:r w:rsidRPr="7A972E8B" w:rsidR="45CB9E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Analityk danych</w:t>
      </w:r>
    </w:p>
    <w:p w:rsidR="45CB9E4B" w:rsidP="7A972E8B" w:rsidRDefault="45CB9E4B" w14:paraId="5720CD2B" w14:textId="129ACBDA">
      <w:pPr>
        <w:pStyle w:val="ListParagraph"/>
        <w:keepNext w:val="0"/>
        <w:keepLines w:val="0"/>
        <w:widowControl w:val="0"/>
        <w:numPr>
          <w:ilvl w:val="0"/>
          <w:numId w:val="49"/>
        </w:numPr>
        <w:spacing w:before="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A972E8B" w:rsidR="45CB9E4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Chcę:</w:t>
      </w:r>
      <w:r w:rsidRPr="7A972E8B" w:rsidR="45CB9E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określić, czy opinie użytkowników na temat </w:t>
      </w:r>
      <w:r w:rsidRPr="7A972E8B" w:rsidR="45CB9E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ChatGPT</w:t>
      </w:r>
      <w:r w:rsidRPr="7A972E8B" w:rsidR="45CB9E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są pozytywne, negatywne, czy nie wykazują wyraźnego sentymentu</w:t>
      </w:r>
    </w:p>
    <w:p w:rsidR="45CB9E4B" w:rsidP="7A972E8B" w:rsidRDefault="45CB9E4B" w14:paraId="20C7B831" w14:textId="79BDBCF3">
      <w:pPr>
        <w:pStyle w:val="ListParagraph"/>
        <w:keepNext w:val="0"/>
        <w:keepLines w:val="0"/>
        <w:widowControl w:val="0"/>
        <w:numPr>
          <w:ilvl w:val="0"/>
          <w:numId w:val="49"/>
        </w:numPr>
        <w:spacing w:before="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A972E8B" w:rsidR="45CB9E4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Aby:</w:t>
      </w:r>
      <w:r w:rsidRPr="7A972E8B" w:rsidR="45CB9E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dostarczyć zespołowi produktowemu i marketingowemu mierzalną informację o nastrojach klientów</w:t>
      </w:r>
    </w:p>
    <w:p w:rsidR="45CB9E4B" w:rsidP="7A972E8B" w:rsidRDefault="45CB9E4B" w14:paraId="38D1D79E" w14:textId="77E8F7A3">
      <w:pPr>
        <w:keepNext w:val="0"/>
        <w:keepLines w:val="0"/>
        <w:widowControl w:val="0"/>
        <w:spacing w:before="120" w:beforeAutospacing="off" w:after="120" w:afterAutospacing="off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A972E8B" w:rsidR="45CB9E4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Kryteria akceptacji:</w:t>
      </w:r>
    </w:p>
    <w:p w:rsidR="45CB9E4B" w:rsidP="7A972E8B" w:rsidRDefault="45CB9E4B" w14:paraId="1707F6D1" w14:textId="12CE3DD5">
      <w:pPr>
        <w:pStyle w:val="ListParagraph"/>
        <w:keepNext w:val="0"/>
        <w:keepLines w:val="0"/>
        <w:widowControl w:val="0"/>
        <w:numPr>
          <w:ilvl w:val="0"/>
          <w:numId w:val="50"/>
        </w:numPr>
        <w:spacing w:before="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A972E8B" w:rsidR="45CB9E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Skrypt wczytuje dane z pliku .</w:t>
      </w:r>
      <w:r w:rsidRPr="7A972E8B" w:rsidR="45CB9E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csv</w:t>
      </w:r>
      <w:r w:rsidRPr="7A972E8B" w:rsidR="45CB9E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i przetwarza tekst przy użyciu technik czyszczenia i normalizacji.</w:t>
      </w:r>
    </w:p>
    <w:p w:rsidR="45CB9E4B" w:rsidP="7A972E8B" w:rsidRDefault="45CB9E4B" w14:paraId="7BE0B031" w14:textId="72FEA961">
      <w:pPr>
        <w:pStyle w:val="ListParagraph"/>
        <w:keepNext w:val="0"/>
        <w:keepLines w:val="0"/>
        <w:widowControl w:val="0"/>
        <w:numPr>
          <w:ilvl w:val="0"/>
          <w:numId w:val="50"/>
        </w:numPr>
        <w:spacing w:before="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A972E8B" w:rsidR="45CB9E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Wykonywana jest analiza sentymentu z wykorzystaniem słowników w plikach .</w:t>
      </w:r>
      <w:r w:rsidRPr="7A972E8B" w:rsidR="45CB9E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csv</w:t>
      </w:r>
      <w:r w:rsidRPr="7A972E8B" w:rsidR="45CB9E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(</w:t>
      </w:r>
      <w:r w:rsidRPr="7A972E8B" w:rsidR="45CB9E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A</w:t>
      </w:r>
      <w:r w:rsidRPr="7A972E8B" w:rsidR="37BF12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finn</w:t>
      </w:r>
      <w:r w:rsidRPr="7A972E8B" w:rsidR="45CB9E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, Bing, NRC, </w:t>
      </w:r>
      <w:r w:rsidRPr="7A972E8B" w:rsidR="45CB9E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Loughran</w:t>
      </w:r>
      <w:r w:rsidRPr="7A972E8B" w:rsidR="45CB9E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) oraz pakietu </w:t>
      </w:r>
      <w:r w:rsidRPr="7A972E8B" w:rsidR="45CB9E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SentimentAnalysis</w:t>
      </w:r>
      <w:r w:rsidRPr="7A972E8B" w:rsidR="45CB9E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(GI, HE, LM, QDAP).</w:t>
      </w:r>
    </w:p>
    <w:p w:rsidR="45CB9E4B" w:rsidP="7A972E8B" w:rsidRDefault="45CB9E4B" w14:paraId="46FA43B4" w14:textId="73E27B8C">
      <w:pPr>
        <w:pStyle w:val="ListParagraph"/>
        <w:keepNext w:val="0"/>
        <w:keepLines w:val="0"/>
        <w:widowControl w:val="0"/>
        <w:numPr>
          <w:ilvl w:val="0"/>
          <w:numId w:val="50"/>
        </w:numPr>
        <w:spacing w:before="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A972E8B" w:rsidR="45CB9E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Wyniki prezentowane są w formie wykresów słupkowych — osobno dla każdego słownika.</w:t>
      </w:r>
    </w:p>
    <w:p w:rsidR="45CB9E4B" w:rsidP="7A972E8B" w:rsidRDefault="45CB9E4B" w14:paraId="5A84C32E" w14:textId="40E19F5F">
      <w:pPr>
        <w:pStyle w:val="ListParagraph"/>
        <w:keepNext w:val="0"/>
        <w:keepLines w:val="0"/>
        <w:widowControl w:val="0"/>
        <w:numPr>
          <w:ilvl w:val="0"/>
          <w:numId w:val="50"/>
        </w:numPr>
        <w:spacing w:before="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7A972E8B" w:rsidR="45CB9E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Użytkownik może porównać rozkład sentymentu w zależności od zastosowanego słownika oraz zapisać wizualizacje w raporcie HTML.</w:t>
      </w:r>
    </w:p>
    <w:p xmlns:wp14="http://schemas.microsoft.com/office/word/2010/wordml" w:rsidP="7A972E8B" w14:paraId="1D084EE8" wp14:textId="4007ED11">
      <w:pPr>
        <w:pStyle w:val="Heading3"/>
        <w:keepNext w:val="0"/>
        <w:keepLines w:val="0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l-PL"/>
        </w:rPr>
      </w:pPr>
      <w:r w:rsidRPr="7A972E8B" w:rsidR="024D14E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l-PL"/>
        </w:rPr>
        <w:t>Scenariusz 3: Śledzenie zmian sentymentu w czasie</w:t>
      </w:r>
    </w:p>
    <w:p xmlns:wp14="http://schemas.microsoft.com/office/word/2010/wordml" w:rsidP="7A972E8B" w14:paraId="5903F811" wp14:textId="697EEDBE">
      <w:pPr>
        <w:pStyle w:val="ListParagraph"/>
        <w:keepNext w:val="0"/>
        <w:keepLines w:val="0"/>
        <w:numPr>
          <w:ilvl w:val="0"/>
          <w:numId w:val="2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</w:pPr>
      <w:r w:rsidRPr="7A972E8B" w:rsidR="024D14E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l-PL"/>
        </w:rPr>
        <w:t>Jako:</w:t>
      </w:r>
      <w:r w:rsidRPr="7A972E8B" w:rsidR="024D14E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 xml:space="preserve"> Badacz UX lub komunikacji</w:t>
      </w:r>
    </w:p>
    <w:p xmlns:wp14="http://schemas.microsoft.com/office/word/2010/wordml" w:rsidP="7A972E8B" w14:paraId="2226C309" wp14:textId="60029F6A">
      <w:pPr>
        <w:pStyle w:val="ListParagraph"/>
        <w:keepNext w:val="0"/>
        <w:keepLines w:val="0"/>
        <w:numPr>
          <w:ilvl w:val="0"/>
          <w:numId w:val="2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</w:pPr>
      <w:r w:rsidRPr="7A972E8B" w:rsidR="024D14E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l-PL"/>
        </w:rPr>
        <w:t>Chcę:</w:t>
      </w:r>
      <w:r w:rsidRPr="7A972E8B" w:rsidR="024D14E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 xml:space="preserve"> prześledzić, jak zmienia się nastrój w długich ciągach wypowiedzi, aby wykryć momenty wzmożonego entuzjazmu lub frustracji</w:t>
      </w:r>
    </w:p>
    <w:p xmlns:wp14="http://schemas.microsoft.com/office/word/2010/wordml" w:rsidP="7A972E8B" w14:paraId="5F92CBC8" wp14:textId="502241ED">
      <w:pPr>
        <w:pStyle w:val="ListParagraph"/>
        <w:keepNext w:val="0"/>
        <w:keepLines w:val="0"/>
        <w:numPr>
          <w:ilvl w:val="0"/>
          <w:numId w:val="2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</w:pPr>
      <w:r w:rsidRPr="7A972E8B" w:rsidR="024D14E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l-PL"/>
        </w:rPr>
        <w:t>Aby:</w:t>
      </w:r>
      <w:r w:rsidRPr="7A972E8B" w:rsidR="024D14E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 xml:space="preserve"> lepiej zrozumieć narrację użytkownika i jej wpływ na emocjonalny odbiór</w:t>
      </w:r>
    </w:p>
    <w:p xmlns:wp14="http://schemas.microsoft.com/office/word/2010/wordml" w:rsidP="7A972E8B" w14:paraId="5F657091" wp14:textId="082EF8DB">
      <w:pPr>
        <w:keepNext w:val="0"/>
        <w:keepLines w:val="0"/>
        <w:spacing w:before="120" w:beforeAutospacing="off" w:after="12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l-PL"/>
        </w:rPr>
      </w:pPr>
      <w:r w:rsidRPr="7A972E8B" w:rsidR="024D14E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pl-PL"/>
        </w:rPr>
        <w:t>Kryteria akceptacji:</w:t>
      </w:r>
    </w:p>
    <w:p xmlns:wp14="http://schemas.microsoft.com/office/word/2010/wordml" w:rsidP="7A972E8B" w14:paraId="3F8333BA" wp14:textId="53BF58FA">
      <w:pPr>
        <w:pStyle w:val="ListParagraph"/>
        <w:keepNext w:val="0"/>
        <w:keepLines w:val="0"/>
        <w:numPr>
          <w:ilvl w:val="0"/>
          <w:numId w:val="3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</w:pPr>
      <w:r w:rsidRPr="7A972E8B" w:rsidR="024D14E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Skrypt łączy cały przetworzony tekst w jeden ciąg i dzieli go na segmenty (np. co 1000 znaków).</w:t>
      </w:r>
    </w:p>
    <w:p xmlns:wp14="http://schemas.microsoft.com/office/word/2010/wordml" w:rsidP="7A972E8B" w14:paraId="0BEED039" wp14:textId="4745CBB4">
      <w:pPr>
        <w:pStyle w:val="ListParagraph"/>
        <w:keepNext w:val="0"/>
        <w:keepLines w:val="0"/>
        <w:numPr>
          <w:ilvl w:val="0"/>
          <w:numId w:val="3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</w:pPr>
      <w:r w:rsidRPr="7A972E8B" w:rsidR="024D14E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 xml:space="preserve">Dla każdego segmentu liczony jest sentyment przy użyciu funkcji </w:t>
      </w:r>
      <w:r w:rsidRPr="7A972E8B" w:rsidR="024D14E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analyzeSentiment</w:t>
      </w:r>
      <w:r w:rsidRPr="7A972E8B" w:rsidR="024D14E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()</w:t>
      </w:r>
      <w:r w:rsidRPr="7A972E8B" w:rsidR="024D14E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 xml:space="preserve"> z pakietu </w:t>
      </w:r>
      <w:r w:rsidRPr="7A972E8B" w:rsidR="024D14E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SentimentAnalysis</w:t>
      </w:r>
      <w:r w:rsidRPr="7A972E8B" w:rsidR="024D14E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.</w:t>
      </w:r>
    </w:p>
    <w:p xmlns:wp14="http://schemas.microsoft.com/office/word/2010/wordml" w:rsidP="7A972E8B" w14:paraId="35FEBF7D" wp14:textId="5E8B89FF">
      <w:pPr>
        <w:pStyle w:val="ListParagraph"/>
        <w:keepNext w:val="0"/>
        <w:keepLines w:val="0"/>
        <w:numPr>
          <w:ilvl w:val="0"/>
          <w:numId w:val="3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</w:pPr>
      <w:r w:rsidRPr="7A972E8B" w:rsidR="024D14E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Tworzony jest wykres liniowy pokazujący ewolucję sentymentu w czasie.</w:t>
      </w:r>
    </w:p>
    <w:p xmlns:wp14="http://schemas.microsoft.com/office/word/2010/wordml" w:rsidP="7A972E8B" w14:paraId="60771741" wp14:textId="29F67285">
      <w:pPr>
        <w:pStyle w:val="ListParagraph"/>
        <w:keepNext w:val="0"/>
        <w:keepLines w:val="0"/>
        <w:numPr>
          <w:ilvl w:val="0"/>
          <w:numId w:val="3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</w:pPr>
      <w:r w:rsidRPr="7A972E8B" w:rsidR="024D14E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l-PL"/>
        </w:rPr>
        <w:t>Użytkownik może zidentyfikować fragmenty tekstu, w których występują największe wahania emocjonalne, i podjąć dalszą analizę jakościową.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  <w:headerReference w:type="default" r:id="R556dace8728f4828"/>
      <w:footerReference w:type="default" r:id="R84ff02e307e443d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7A972E8B" w:rsidTr="7A972E8B" w14:paraId="57950CF8">
      <w:trPr>
        <w:trHeight w:val="300"/>
      </w:trPr>
      <w:tc>
        <w:tcPr>
          <w:tcW w:w="2880" w:type="dxa"/>
          <w:tcMar/>
        </w:tcPr>
        <w:p w:rsidR="7A972E8B" w:rsidP="7A972E8B" w:rsidRDefault="7A972E8B" w14:paraId="1728B24D" w14:textId="5640EE2E">
          <w:pPr>
            <w:pStyle w:val="Header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7A972E8B" w:rsidP="7A972E8B" w:rsidRDefault="7A972E8B" w14:paraId="7A938B5C" w14:textId="6D321E2A">
          <w:pPr>
            <w:pStyle w:val="Header"/>
            <w:bidi w:val="0"/>
            <w:jc w:val="center"/>
          </w:pPr>
        </w:p>
      </w:tc>
      <w:tc>
        <w:tcPr>
          <w:tcW w:w="2880" w:type="dxa"/>
          <w:tcMar/>
        </w:tcPr>
        <w:p w:rsidR="7A972E8B" w:rsidP="7A972E8B" w:rsidRDefault="7A972E8B" w14:paraId="56AF3F09" w14:textId="616BDE2F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A972E8B" w:rsidP="7A972E8B" w:rsidRDefault="7A972E8B" w14:paraId="755C66D8" w14:textId="21EDE0B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7A972E8B" w:rsidTr="7A972E8B" w14:paraId="68F99D34">
      <w:trPr>
        <w:trHeight w:val="300"/>
      </w:trPr>
      <w:tc>
        <w:tcPr>
          <w:tcW w:w="2880" w:type="dxa"/>
          <w:tcMar/>
        </w:tcPr>
        <w:p w:rsidR="7A972E8B" w:rsidP="7A972E8B" w:rsidRDefault="7A972E8B" w14:paraId="2ACA13CA" w14:textId="70A07F65">
          <w:pPr>
            <w:pStyle w:val="Header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7A972E8B" w:rsidP="7A972E8B" w:rsidRDefault="7A972E8B" w14:paraId="3BC397A4" w14:textId="574FD5EB">
          <w:pPr>
            <w:pStyle w:val="Header"/>
            <w:bidi w:val="0"/>
            <w:jc w:val="center"/>
          </w:pPr>
        </w:p>
      </w:tc>
      <w:tc>
        <w:tcPr>
          <w:tcW w:w="2880" w:type="dxa"/>
          <w:tcMar/>
        </w:tcPr>
        <w:p w:rsidR="7A972E8B" w:rsidP="7A972E8B" w:rsidRDefault="7A972E8B" w14:paraId="7A7E6018" w14:textId="5F9FB40A">
          <w:pPr>
            <w:pStyle w:val="Header"/>
            <w:bidi w:val="0"/>
            <w:ind w:right="-115"/>
            <w:jc w:val="right"/>
          </w:pPr>
        </w:p>
      </w:tc>
    </w:tr>
  </w:tbl>
  <w:p w:rsidR="7A972E8B" w:rsidP="7A972E8B" w:rsidRDefault="7A972E8B" w14:paraId="1BA7E972" w14:textId="4D4BA255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49">
    <w:nsid w:val="1f0091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54a8fd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fe569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44a9ae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51969b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419d81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67381a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524452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47a22a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35775e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2d84bc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57c55a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21205d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1a43c7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440480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104d7f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db198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213afd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267811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5a0f44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44d685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793254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1ed88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62109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73897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4d46b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062ec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41604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1a282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fc1a1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14aab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86663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ff404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9fcc6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fd428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ce74d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f5f6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2b3eb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9813c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20fa2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368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0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2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9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6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652c7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7326A"/>
    <w:rsid w:val="0029639D"/>
    <w:rsid w:val="002F92E8"/>
    <w:rsid w:val="00326F90"/>
    <w:rsid w:val="00697F30"/>
    <w:rsid w:val="00AA1D8D"/>
    <w:rsid w:val="00B47730"/>
    <w:rsid w:val="00CB0664"/>
    <w:rsid w:val="00FC693F"/>
    <w:rsid w:val="010A89E0"/>
    <w:rsid w:val="015BA07E"/>
    <w:rsid w:val="01B90857"/>
    <w:rsid w:val="01E27127"/>
    <w:rsid w:val="02225688"/>
    <w:rsid w:val="024D14ED"/>
    <w:rsid w:val="02647014"/>
    <w:rsid w:val="02647741"/>
    <w:rsid w:val="03547657"/>
    <w:rsid w:val="03D61317"/>
    <w:rsid w:val="03DA154F"/>
    <w:rsid w:val="04A8E897"/>
    <w:rsid w:val="04C01D65"/>
    <w:rsid w:val="04FB6959"/>
    <w:rsid w:val="05211D2E"/>
    <w:rsid w:val="052E082B"/>
    <w:rsid w:val="05D96851"/>
    <w:rsid w:val="05E10D36"/>
    <w:rsid w:val="05E4E000"/>
    <w:rsid w:val="060498D6"/>
    <w:rsid w:val="064DD034"/>
    <w:rsid w:val="0657FDA7"/>
    <w:rsid w:val="069A1E56"/>
    <w:rsid w:val="06BCB734"/>
    <w:rsid w:val="0728787D"/>
    <w:rsid w:val="0944A3C1"/>
    <w:rsid w:val="098DBC6F"/>
    <w:rsid w:val="099B6194"/>
    <w:rsid w:val="09D41096"/>
    <w:rsid w:val="0A614886"/>
    <w:rsid w:val="0A7D7D49"/>
    <w:rsid w:val="0AEC8AFC"/>
    <w:rsid w:val="0B31C881"/>
    <w:rsid w:val="0B78C0C0"/>
    <w:rsid w:val="0BBFADF4"/>
    <w:rsid w:val="0BC594E9"/>
    <w:rsid w:val="0BCE9BD4"/>
    <w:rsid w:val="0BF3B13B"/>
    <w:rsid w:val="0C689B9F"/>
    <w:rsid w:val="0C7E6231"/>
    <w:rsid w:val="0C9C69B4"/>
    <w:rsid w:val="0C9F3C73"/>
    <w:rsid w:val="0CF7BF2D"/>
    <w:rsid w:val="0D125CE6"/>
    <w:rsid w:val="0D1A0839"/>
    <w:rsid w:val="0DF59B85"/>
    <w:rsid w:val="0E5D42A2"/>
    <w:rsid w:val="0E63DACB"/>
    <w:rsid w:val="0EC021AC"/>
    <w:rsid w:val="0F5EC70B"/>
    <w:rsid w:val="0F90FB89"/>
    <w:rsid w:val="0FD15ACD"/>
    <w:rsid w:val="0FD8F9FF"/>
    <w:rsid w:val="1022B4E1"/>
    <w:rsid w:val="108EB776"/>
    <w:rsid w:val="10DE135E"/>
    <w:rsid w:val="110ED6D8"/>
    <w:rsid w:val="11FAAE45"/>
    <w:rsid w:val="11FD87A7"/>
    <w:rsid w:val="1209DD2E"/>
    <w:rsid w:val="124673A6"/>
    <w:rsid w:val="1297C408"/>
    <w:rsid w:val="12B3D3E9"/>
    <w:rsid w:val="130FB131"/>
    <w:rsid w:val="131AA9CC"/>
    <w:rsid w:val="1343C077"/>
    <w:rsid w:val="13A1AF0F"/>
    <w:rsid w:val="142AEB35"/>
    <w:rsid w:val="146D41FE"/>
    <w:rsid w:val="149FED9C"/>
    <w:rsid w:val="149FED9C"/>
    <w:rsid w:val="14CC515E"/>
    <w:rsid w:val="14D64B43"/>
    <w:rsid w:val="1501354F"/>
    <w:rsid w:val="154D18DB"/>
    <w:rsid w:val="166D1BBB"/>
    <w:rsid w:val="16848FA5"/>
    <w:rsid w:val="168EA503"/>
    <w:rsid w:val="16AC73C3"/>
    <w:rsid w:val="16E110A6"/>
    <w:rsid w:val="17033144"/>
    <w:rsid w:val="17B3340A"/>
    <w:rsid w:val="17BFA3E0"/>
    <w:rsid w:val="17BFA3E0"/>
    <w:rsid w:val="17D6F1C6"/>
    <w:rsid w:val="18F02434"/>
    <w:rsid w:val="18FCE130"/>
    <w:rsid w:val="19402F45"/>
    <w:rsid w:val="196B0100"/>
    <w:rsid w:val="1A3EC1A4"/>
    <w:rsid w:val="1A7AF2AA"/>
    <w:rsid w:val="1B27D778"/>
    <w:rsid w:val="1B5A8622"/>
    <w:rsid w:val="1B8EDC47"/>
    <w:rsid w:val="1BB50A9C"/>
    <w:rsid w:val="1C952C50"/>
    <w:rsid w:val="1CD9944F"/>
    <w:rsid w:val="1D0FAABB"/>
    <w:rsid w:val="1D46B0B0"/>
    <w:rsid w:val="1D6AE028"/>
    <w:rsid w:val="1D764069"/>
    <w:rsid w:val="1D851FFD"/>
    <w:rsid w:val="1D88F7A5"/>
    <w:rsid w:val="1DF021DB"/>
    <w:rsid w:val="1E8804B6"/>
    <w:rsid w:val="1EECBAD2"/>
    <w:rsid w:val="1F29DE73"/>
    <w:rsid w:val="1F589F11"/>
    <w:rsid w:val="1F917511"/>
    <w:rsid w:val="1FB598A5"/>
    <w:rsid w:val="20155E02"/>
    <w:rsid w:val="20903D81"/>
    <w:rsid w:val="20CAAA7C"/>
    <w:rsid w:val="21147294"/>
    <w:rsid w:val="2121D356"/>
    <w:rsid w:val="2131B70E"/>
    <w:rsid w:val="222A813A"/>
    <w:rsid w:val="2257142C"/>
    <w:rsid w:val="22B64F07"/>
    <w:rsid w:val="22B72CE6"/>
    <w:rsid w:val="22E398AA"/>
    <w:rsid w:val="22F84B14"/>
    <w:rsid w:val="23126571"/>
    <w:rsid w:val="232310E9"/>
    <w:rsid w:val="23A9F888"/>
    <w:rsid w:val="2438CF19"/>
    <w:rsid w:val="24D2CC0A"/>
    <w:rsid w:val="26467843"/>
    <w:rsid w:val="26467843"/>
    <w:rsid w:val="269AFC70"/>
    <w:rsid w:val="2726CBEF"/>
    <w:rsid w:val="276B3392"/>
    <w:rsid w:val="27827A58"/>
    <w:rsid w:val="27882BBE"/>
    <w:rsid w:val="279C63E3"/>
    <w:rsid w:val="27C31B6E"/>
    <w:rsid w:val="27C4076F"/>
    <w:rsid w:val="27E01FD6"/>
    <w:rsid w:val="28113AE6"/>
    <w:rsid w:val="287DCAC2"/>
    <w:rsid w:val="288337BA"/>
    <w:rsid w:val="28F7015C"/>
    <w:rsid w:val="2925D6F8"/>
    <w:rsid w:val="292E6CCE"/>
    <w:rsid w:val="29C3C648"/>
    <w:rsid w:val="29D2A4EF"/>
    <w:rsid w:val="2A248265"/>
    <w:rsid w:val="2A361C45"/>
    <w:rsid w:val="2AA78D78"/>
    <w:rsid w:val="2ACD1B94"/>
    <w:rsid w:val="2B10C7C3"/>
    <w:rsid w:val="2B181164"/>
    <w:rsid w:val="2B79093D"/>
    <w:rsid w:val="2B79093D"/>
    <w:rsid w:val="2BDEFDD3"/>
    <w:rsid w:val="2C195170"/>
    <w:rsid w:val="2C651D05"/>
    <w:rsid w:val="2C651D05"/>
    <w:rsid w:val="2CBE91FB"/>
    <w:rsid w:val="2D5F0F46"/>
    <w:rsid w:val="2DE1ABF9"/>
    <w:rsid w:val="2F920A44"/>
    <w:rsid w:val="2FC1477C"/>
    <w:rsid w:val="2FE99AE5"/>
    <w:rsid w:val="300E562A"/>
    <w:rsid w:val="306516FA"/>
    <w:rsid w:val="30B0142B"/>
    <w:rsid w:val="3117542F"/>
    <w:rsid w:val="312E997A"/>
    <w:rsid w:val="317FAB53"/>
    <w:rsid w:val="317FAB53"/>
    <w:rsid w:val="3289524A"/>
    <w:rsid w:val="32B07FBA"/>
    <w:rsid w:val="32F925B7"/>
    <w:rsid w:val="32FE12FF"/>
    <w:rsid w:val="3352B14F"/>
    <w:rsid w:val="3360DAAF"/>
    <w:rsid w:val="3385A873"/>
    <w:rsid w:val="33A32CE9"/>
    <w:rsid w:val="33ADB2B9"/>
    <w:rsid w:val="34243B65"/>
    <w:rsid w:val="342C1199"/>
    <w:rsid w:val="343FAD7A"/>
    <w:rsid w:val="34B3A6E0"/>
    <w:rsid w:val="34D2CDBF"/>
    <w:rsid w:val="353911F4"/>
    <w:rsid w:val="354AE647"/>
    <w:rsid w:val="35DF5363"/>
    <w:rsid w:val="3644BE86"/>
    <w:rsid w:val="36E13DAD"/>
    <w:rsid w:val="37B7AA1F"/>
    <w:rsid w:val="37BB2A24"/>
    <w:rsid w:val="37BF126C"/>
    <w:rsid w:val="37E2E663"/>
    <w:rsid w:val="386786CB"/>
    <w:rsid w:val="38DB29A2"/>
    <w:rsid w:val="38F06693"/>
    <w:rsid w:val="39941AEA"/>
    <w:rsid w:val="3A1AA806"/>
    <w:rsid w:val="3A903FCB"/>
    <w:rsid w:val="3A97E9E4"/>
    <w:rsid w:val="3AF1C44E"/>
    <w:rsid w:val="3B45611D"/>
    <w:rsid w:val="3B545A74"/>
    <w:rsid w:val="3B545A74"/>
    <w:rsid w:val="3B99B027"/>
    <w:rsid w:val="3B9CD052"/>
    <w:rsid w:val="3C17CA2F"/>
    <w:rsid w:val="3C3225D5"/>
    <w:rsid w:val="3CB0A3F1"/>
    <w:rsid w:val="3D01E29B"/>
    <w:rsid w:val="3D01F741"/>
    <w:rsid w:val="3D39AB00"/>
    <w:rsid w:val="3D3AE939"/>
    <w:rsid w:val="3DED5F31"/>
    <w:rsid w:val="3E3F689A"/>
    <w:rsid w:val="3E46AA07"/>
    <w:rsid w:val="3EBC2324"/>
    <w:rsid w:val="3EFC7AA7"/>
    <w:rsid w:val="3F55185D"/>
    <w:rsid w:val="3F747A16"/>
    <w:rsid w:val="40594040"/>
    <w:rsid w:val="405FEC5D"/>
    <w:rsid w:val="408C2CB2"/>
    <w:rsid w:val="40983376"/>
    <w:rsid w:val="40B005CB"/>
    <w:rsid w:val="40B051BA"/>
    <w:rsid w:val="40DF9C0A"/>
    <w:rsid w:val="414788C9"/>
    <w:rsid w:val="418A760C"/>
    <w:rsid w:val="420D0016"/>
    <w:rsid w:val="4289F8AF"/>
    <w:rsid w:val="42C7495D"/>
    <w:rsid w:val="4342CE2E"/>
    <w:rsid w:val="4361B117"/>
    <w:rsid w:val="4361B117"/>
    <w:rsid w:val="436E1A53"/>
    <w:rsid w:val="43730121"/>
    <w:rsid w:val="4417FB15"/>
    <w:rsid w:val="441FAE0D"/>
    <w:rsid w:val="451A3884"/>
    <w:rsid w:val="454857A3"/>
    <w:rsid w:val="455F1DE6"/>
    <w:rsid w:val="45797648"/>
    <w:rsid w:val="45CB9E4B"/>
    <w:rsid w:val="45D8F253"/>
    <w:rsid w:val="45DD5C1E"/>
    <w:rsid w:val="46256092"/>
    <w:rsid w:val="464F8A9B"/>
    <w:rsid w:val="46E91176"/>
    <w:rsid w:val="47081FC0"/>
    <w:rsid w:val="4750DFF2"/>
    <w:rsid w:val="4879B569"/>
    <w:rsid w:val="48E35D63"/>
    <w:rsid w:val="4912FFB2"/>
    <w:rsid w:val="492675C8"/>
    <w:rsid w:val="4A2051EB"/>
    <w:rsid w:val="4AB20F4D"/>
    <w:rsid w:val="4AFFA710"/>
    <w:rsid w:val="4B6CAD15"/>
    <w:rsid w:val="4BC67395"/>
    <w:rsid w:val="4BF351E7"/>
    <w:rsid w:val="4C06A171"/>
    <w:rsid w:val="4C5C5EED"/>
    <w:rsid w:val="4C771DE1"/>
    <w:rsid w:val="4CBF7527"/>
    <w:rsid w:val="4DBB8999"/>
    <w:rsid w:val="4DBBA653"/>
    <w:rsid w:val="4E629EBD"/>
    <w:rsid w:val="4EA68563"/>
    <w:rsid w:val="4EA68563"/>
    <w:rsid w:val="4F40383C"/>
    <w:rsid w:val="50D236BC"/>
    <w:rsid w:val="5112DD28"/>
    <w:rsid w:val="51CBBE3A"/>
    <w:rsid w:val="5249505E"/>
    <w:rsid w:val="52D56002"/>
    <w:rsid w:val="535C7EBE"/>
    <w:rsid w:val="53B9F65B"/>
    <w:rsid w:val="53E58D35"/>
    <w:rsid w:val="53F48071"/>
    <w:rsid w:val="53F70DDA"/>
    <w:rsid w:val="53FCCEBE"/>
    <w:rsid w:val="54094255"/>
    <w:rsid w:val="5487FAA7"/>
    <w:rsid w:val="54A7E1B1"/>
    <w:rsid w:val="54F27931"/>
    <w:rsid w:val="5594F1C5"/>
    <w:rsid w:val="55D6EEE6"/>
    <w:rsid w:val="55E11824"/>
    <w:rsid w:val="55E985FC"/>
    <w:rsid w:val="56738C0F"/>
    <w:rsid w:val="567F0CA2"/>
    <w:rsid w:val="56AB294C"/>
    <w:rsid w:val="56AB294C"/>
    <w:rsid w:val="56B07124"/>
    <w:rsid w:val="5700AB54"/>
    <w:rsid w:val="579BEA20"/>
    <w:rsid w:val="5829F71B"/>
    <w:rsid w:val="583A73F7"/>
    <w:rsid w:val="587C6786"/>
    <w:rsid w:val="58CD9E91"/>
    <w:rsid w:val="58DAF747"/>
    <w:rsid w:val="5912CCD5"/>
    <w:rsid w:val="59AFC1BE"/>
    <w:rsid w:val="59C6CD7B"/>
    <w:rsid w:val="5A52D19F"/>
    <w:rsid w:val="5A6387CD"/>
    <w:rsid w:val="5B3B54C9"/>
    <w:rsid w:val="5B9C5C90"/>
    <w:rsid w:val="5BB33375"/>
    <w:rsid w:val="5BEB7AAA"/>
    <w:rsid w:val="5CA97CEB"/>
    <w:rsid w:val="5CBDE54C"/>
    <w:rsid w:val="5D05BA9F"/>
    <w:rsid w:val="5D1748BE"/>
    <w:rsid w:val="5D38E859"/>
    <w:rsid w:val="5DF6DB11"/>
    <w:rsid w:val="5E34BAFC"/>
    <w:rsid w:val="5E95EFF3"/>
    <w:rsid w:val="5EC5DFE8"/>
    <w:rsid w:val="5EDB5FC1"/>
    <w:rsid w:val="5EDE2750"/>
    <w:rsid w:val="5EF58490"/>
    <w:rsid w:val="5F83C21B"/>
    <w:rsid w:val="5FC4F521"/>
    <w:rsid w:val="5FDB2011"/>
    <w:rsid w:val="5FDB2011"/>
    <w:rsid w:val="60AC9604"/>
    <w:rsid w:val="60D0CAC4"/>
    <w:rsid w:val="60E78EB3"/>
    <w:rsid w:val="60EF8ECA"/>
    <w:rsid w:val="6109674C"/>
    <w:rsid w:val="6109674C"/>
    <w:rsid w:val="611947C2"/>
    <w:rsid w:val="6127E04D"/>
    <w:rsid w:val="6151AF33"/>
    <w:rsid w:val="6179FC84"/>
    <w:rsid w:val="61B68140"/>
    <w:rsid w:val="61F5D069"/>
    <w:rsid w:val="61F80689"/>
    <w:rsid w:val="62C5B2BC"/>
    <w:rsid w:val="6361D603"/>
    <w:rsid w:val="63822EEB"/>
    <w:rsid w:val="63B42E4C"/>
    <w:rsid w:val="63CA6C39"/>
    <w:rsid w:val="642F05C7"/>
    <w:rsid w:val="643ADA82"/>
    <w:rsid w:val="647A76AB"/>
    <w:rsid w:val="64848C58"/>
    <w:rsid w:val="649F7C8A"/>
    <w:rsid w:val="6511EF1D"/>
    <w:rsid w:val="65900ED3"/>
    <w:rsid w:val="6660A399"/>
    <w:rsid w:val="6699708B"/>
    <w:rsid w:val="6699708B"/>
    <w:rsid w:val="66B44816"/>
    <w:rsid w:val="6766BE8C"/>
    <w:rsid w:val="67E028AC"/>
    <w:rsid w:val="6817439D"/>
    <w:rsid w:val="68E70AC1"/>
    <w:rsid w:val="694750C0"/>
    <w:rsid w:val="69887130"/>
    <w:rsid w:val="69D33CC8"/>
    <w:rsid w:val="6A2E3367"/>
    <w:rsid w:val="6AE5813F"/>
    <w:rsid w:val="6B2DC86C"/>
    <w:rsid w:val="6C884A3B"/>
    <w:rsid w:val="6C8C44E7"/>
    <w:rsid w:val="6CB5F198"/>
    <w:rsid w:val="6CDA6D0D"/>
    <w:rsid w:val="6CF36AB6"/>
    <w:rsid w:val="6CF8F783"/>
    <w:rsid w:val="6D1BF854"/>
    <w:rsid w:val="6D97CFD1"/>
    <w:rsid w:val="6DF5556A"/>
    <w:rsid w:val="6E080F5C"/>
    <w:rsid w:val="6F16E8F7"/>
    <w:rsid w:val="6F511C8D"/>
    <w:rsid w:val="6FC9A6E7"/>
    <w:rsid w:val="6FDAB452"/>
    <w:rsid w:val="7042C7D5"/>
    <w:rsid w:val="7086043B"/>
    <w:rsid w:val="70C26198"/>
    <w:rsid w:val="711F877F"/>
    <w:rsid w:val="715AE273"/>
    <w:rsid w:val="716C853F"/>
    <w:rsid w:val="716C9A29"/>
    <w:rsid w:val="71D7DF57"/>
    <w:rsid w:val="72123891"/>
    <w:rsid w:val="7222F3B6"/>
    <w:rsid w:val="724C5BD1"/>
    <w:rsid w:val="731093B3"/>
    <w:rsid w:val="7351F133"/>
    <w:rsid w:val="73ADF1A5"/>
    <w:rsid w:val="73B2950D"/>
    <w:rsid w:val="73CF3920"/>
    <w:rsid w:val="740B4A77"/>
    <w:rsid w:val="74379DA4"/>
    <w:rsid w:val="7461139B"/>
    <w:rsid w:val="7461139B"/>
    <w:rsid w:val="74C0B0F9"/>
    <w:rsid w:val="74FD877D"/>
    <w:rsid w:val="74FD877D"/>
    <w:rsid w:val="750B065A"/>
    <w:rsid w:val="75CE82ED"/>
    <w:rsid w:val="75FE6530"/>
    <w:rsid w:val="760D6006"/>
    <w:rsid w:val="767DD4D1"/>
    <w:rsid w:val="76C3C238"/>
    <w:rsid w:val="76FCD679"/>
    <w:rsid w:val="77129BFD"/>
    <w:rsid w:val="772CFE8F"/>
    <w:rsid w:val="77C39F7C"/>
    <w:rsid w:val="77DBE4BF"/>
    <w:rsid w:val="7824CDF8"/>
    <w:rsid w:val="787A44EA"/>
    <w:rsid w:val="78C9C9F9"/>
    <w:rsid w:val="78CA8E6B"/>
    <w:rsid w:val="7997AF63"/>
    <w:rsid w:val="7A133566"/>
    <w:rsid w:val="7A1A534D"/>
    <w:rsid w:val="7A231981"/>
    <w:rsid w:val="7A4463E9"/>
    <w:rsid w:val="7A4463E9"/>
    <w:rsid w:val="7A7D0A0A"/>
    <w:rsid w:val="7A972E8B"/>
    <w:rsid w:val="7A976D0C"/>
    <w:rsid w:val="7BB6377F"/>
    <w:rsid w:val="7BCCF9B1"/>
    <w:rsid w:val="7C27D989"/>
    <w:rsid w:val="7C3AFEC0"/>
    <w:rsid w:val="7C5E672A"/>
    <w:rsid w:val="7CE6B0C2"/>
    <w:rsid w:val="7D457C5D"/>
    <w:rsid w:val="7E2EEA26"/>
    <w:rsid w:val="7E7983DA"/>
    <w:rsid w:val="7E82D72E"/>
    <w:rsid w:val="7E9516D6"/>
    <w:rsid w:val="7E99CF76"/>
    <w:rsid w:val="7EA70FCF"/>
    <w:rsid w:val="7EB41585"/>
    <w:rsid w:val="7ED0F131"/>
    <w:rsid w:val="7F0518A3"/>
    <w:rsid w:val="7F76CACE"/>
    <w:rsid w:val="7FBF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3B8D1886-611F-48F5-A0D7-8859B2EB94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uiPriority w:val="0"/>
    <w:name w:val="Normal"/>
    <w:qFormat/>
    <w:rsid w:val="77DBE4BF"/>
    <w:rPr>
      <w:noProof w:val="0"/>
      <w:lang w:val="pl-PL"/>
    </w:rPr>
  </w:style>
  <w:style w:type="paragraph" w:styleId="Header">
    <w:uiPriority w:val="99"/>
    <w:name w:val="header"/>
    <w:basedOn w:val="Normal"/>
    <w:unhideWhenUsed/>
    <w:link w:val="HeaderChar"/>
    <w:rsid w:val="77DBE4BF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uiPriority w:val="99"/>
    <w:name w:val="footer"/>
    <w:basedOn w:val="Normal"/>
    <w:unhideWhenUsed/>
    <w:link w:val="FooterChar"/>
    <w:rsid w:val="77DBE4BF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uiPriority w:val="9"/>
    <w:name w:val="heading 1"/>
    <w:basedOn w:val="Normal"/>
    <w:next w:val="Normal"/>
    <w:link w:val="Heading1Char"/>
    <w:qFormat/>
    <w:rsid w:val="77DBE4BF"/>
    <w:rPr>
      <w:rFonts w:ascii="Calibri" w:hAnsi="Calibri" w:eastAsia="ＭＳ ゴシック" w:cs="" w:asciiTheme="majorAscii" w:hAnsiTheme="majorAscii" w:eastAsiaTheme="majorEastAsia" w:cstheme="majorBidi"/>
      <w:b w:val="1"/>
      <w:bCs w:val="1"/>
      <w:color w:val="365F91" w:themeColor="accent1" w:themeTint="FF" w:themeShade="BF"/>
      <w:sz w:val="28"/>
      <w:szCs w:val="28"/>
    </w:rPr>
    <w:pPr>
      <w:keepNext w:val="1"/>
      <w:keepLines w:val="1"/>
      <w:spacing w:before="48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7DBE4BF"/>
    <w:rPr>
      <w:rFonts w:ascii="Calibri" w:hAnsi="Calibri" w:eastAsia="ＭＳ ゴシック" w:cs="" w:asciiTheme="majorAscii" w:hAnsiTheme="majorAscii" w:eastAsiaTheme="majorEastAsia" w:cstheme="majorBidi"/>
      <w:b w:val="1"/>
      <w:bCs w:val="1"/>
      <w:color w:val="4F81BD" w:themeColor="accent1" w:themeTint="FF" w:themeShade="FF"/>
      <w:sz w:val="26"/>
      <w:szCs w:val="26"/>
    </w:rPr>
    <w:pPr>
      <w:keepNext w:val="1"/>
      <w:keepLines w:val="1"/>
      <w:spacing w:before="20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7DBE4BF"/>
    <w:rPr>
      <w:rFonts w:ascii="Calibri" w:hAnsi="Calibri" w:eastAsia="ＭＳ ゴシック" w:cs="" w:asciiTheme="majorAscii" w:hAnsiTheme="majorAscii" w:eastAsiaTheme="majorEastAsia" w:cstheme="majorBidi"/>
      <w:b w:val="1"/>
      <w:bCs w:val="1"/>
      <w:color w:val="4F81BD" w:themeColor="accent1" w:themeTint="FF" w:themeShade="FF"/>
    </w:rPr>
    <w:pPr>
      <w:keepNext w:val="1"/>
      <w:keepLines w:val="1"/>
      <w:spacing w:before="200" w:after="0"/>
      <w:outlineLvl w:val="2"/>
    </w:pPr>
  </w:style>
  <w:style w:type="paragraph" w:styleId="Heading4">
    <w:uiPriority w:val="9"/>
    <w:name w:val="heading 4"/>
    <w:basedOn w:val="Normal"/>
    <w:next w:val="Normal"/>
    <w:semiHidden/>
    <w:unhideWhenUsed/>
    <w:link w:val="Heading4Char"/>
    <w:qFormat/>
    <w:rsid w:val="77DBE4BF"/>
    <w:rPr>
      <w:rFonts w:ascii="Calibri" w:hAnsi="Calibri" w:eastAsia="ＭＳ ゴシック" w:cs="" w:asciiTheme="majorAscii" w:hAnsiTheme="majorAscii" w:eastAsiaTheme="majorEastAsia" w:cstheme="majorBidi"/>
      <w:b w:val="1"/>
      <w:bCs w:val="1"/>
      <w:i w:val="1"/>
      <w:iCs w:val="1"/>
      <w:color w:val="4F81BD" w:themeColor="accent1" w:themeTint="FF" w:themeShade="FF"/>
    </w:rPr>
    <w:pPr>
      <w:keepNext w:val="1"/>
      <w:keepLines w:val="1"/>
      <w:spacing w:before="200" w:after="0"/>
      <w:outlineLvl w:val="3"/>
    </w:pPr>
  </w:style>
  <w:style w:type="paragraph" w:styleId="Heading5">
    <w:uiPriority w:val="9"/>
    <w:name w:val="heading 5"/>
    <w:basedOn w:val="Normal"/>
    <w:next w:val="Normal"/>
    <w:semiHidden/>
    <w:unhideWhenUsed/>
    <w:link w:val="Heading5Char"/>
    <w:qFormat/>
    <w:rsid w:val="77DBE4BF"/>
    <w:rPr>
      <w:rFonts w:ascii="Calibri" w:hAnsi="Calibri" w:eastAsia="ＭＳ ゴシック" w:cs="" w:asciiTheme="majorAscii" w:hAnsiTheme="majorAscii" w:eastAsiaTheme="majorEastAsia" w:cstheme="majorBidi"/>
      <w:color w:val="243F60"/>
    </w:rPr>
    <w:pPr>
      <w:keepNext w:val="1"/>
      <w:keepLines w:val="1"/>
      <w:spacing w:before="200" w:after="0"/>
      <w:outlineLvl w:val="4"/>
    </w:pPr>
  </w:style>
  <w:style w:type="paragraph" w:styleId="Heading6">
    <w:uiPriority w:val="9"/>
    <w:name w:val="heading 6"/>
    <w:basedOn w:val="Normal"/>
    <w:next w:val="Normal"/>
    <w:semiHidden/>
    <w:unhideWhenUsed/>
    <w:link w:val="Heading6Char"/>
    <w:qFormat/>
    <w:rsid w:val="77DBE4BF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243F60"/>
    </w:rPr>
    <w:pPr>
      <w:keepNext w:val="1"/>
      <w:keepLines w:val="1"/>
      <w:spacing w:before="200" w:after="0"/>
      <w:outlineLvl w:val="5"/>
    </w:pPr>
  </w:style>
  <w:style w:type="paragraph" w:styleId="Heading7">
    <w:uiPriority w:val="9"/>
    <w:name w:val="heading 7"/>
    <w:basedOn w:val="Normal"/>
    <w:next w:val="Normal"/>
    <w:semiHidden/>
    <w:unhideWhenUsed/>
    <w:link w:val="Heading7Char"/>
    <w:qFormat/>
    <w:rsid w:val="77DBE4BF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404040" w:themeColor="text1" w:themeTint="BF" w:themeShade="FF"/>
    </w:rPr>
    <w:pPr>
      <w:keepNext w:val="1"/>
      <w:keepLines w:val="1"/>
      <w:spacing w:before="200" w:after="0"/>
      <w:outlineLvl w:val="6"/>
    </w:pPr>
  </w:style>
  <w:style w:type="paragraph" w:styleId="Heading8">
    <w:uiPriority w:val="9"/>
    <w:name w:val="heading 8"/>
    <w:basedOn w:val="Normal"/>
    <w:next w:val="Normal"/>
    <w:semiHidden/>
    <w:unhideWhenUsed/>
    <w:link w:val="Heading8Char"/>
    <w:qFormat/>
    <w:rsid w:val="77DBE4BF"/>
    <w:rPr>
      <w:rFonts w:ascii="Calibri" w:hAnsi="Calibri" w:eastAsia="ＭＳ ゴシック" w:cs="" w:asciiTheme="majorAscii" w:hAnsiTheme="majorAscii" w:eastAsiaTheme="majorEastAsia" w:cstheme="majorBidi"/>
      <w:color w:val="4F81BD" w:themeColor="accent1" w:themeTint="FF" w:themeShade="FF"/>
      <w:sz w:val="20"/>
      <w:szCs w:val="20"/>
    </w:rPr>
    <w:pPr>
      <w:keepNext w:val="1"/>
      <w:keepLines w:val="1"/>
      <w:spacing w:before="200" w:after="0"/>
      <w:outlineLvl w:val="7"/>
    </w:pPr>
  </w:style>
  <w:style w:type="paragraph" w:styleId="Heading9">
    <w:uiPriority w:val="9"/>
    <w:name w:val="heading 9"/>
    <w:basedOn w:val="Normal"/>
    <w:next w:val="Normal"/>
    <w:semiHidden/>
    <w:unhideWhenUsed/>
    <w:link w:val="Heading9Char"/>
    <w:qFormat/>
    <w:rsid w:val="77DBE4BF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404040" w:themeColor="text1" w:themeTint="BF" w:themeShade="FF"/>
      <w:sz w:val="20"/>
      <w:szCs w:val="20"/>
    </w:rPr>
    <w:pPr>
      <w:keepNext w:val="1"/>
      <w:keepLines w:val="1"/>
      <w:spacing w:before="200" w:after="0"/>
      <w:outlineLvl w:val="8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uiPriority w:val="10"/>
    <w:name w:val="Title"/>
    <w:basedOn w:val="Normal"/>
    <w:next w:val="Normal"/>
    <w:link w:val="TitleChar"/>
    <w:qFormat/>
    <w:rsid w:val="77DBE4BF"/>
    <w:rPr>
      <w:rFonts w:ascii="Calibri" w:hAnsi="Calibri" w:eastAsia="ＭＳ ゴシック" w:cs="" w:asciiTheme="majorAscii" w:hAnsiTheme="majorAscii" w:eastAsiaTheme="majorEastAsia" w:cstheme="majorBidi"/>
      <w:color w:val="17365D" w:themeColor="text2" w:themeTint="FF" w:themeShade="BF"/>
      <w:sz w:val="52"/>
      <w:szCs w:val="52"/>
    </w:rPr>
    <w:pPr>
      <w:pBdr>
        <w:bottom w:val="single" w:color="4F81BD" w:themeColor="accent1" w:sz="8" w:space="4"/>
      </w:pBdr>
      <w:spacing w:after="300" w:line="240" w:lineRule="auto"/>
      <w:contextualSpacing/>
    </w:p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uiPriority w:val="11"/>
    <w:name w:val="Subtitle"/>
    <w:basedOn w:val="Normal"/>
    <w:next w:val="Normal"/>
    <w:link w:val="SubtitleChar"/>
    <w:qFormat/>
    <w:rsid w:val="77DBE4BF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4F81BD" w:themeColor="accent1" w:themeTint="FF" w:themeShade="FF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uiPriority w:val="34"/>
    <w:name w:val="List Paragraph"/>
    <w:basedOn w:val="Normal"/>
    <w:qFormat/>
    <w:rsid w:val="77DBE4BF"/>
    <w:pPr>
      <w:spacing/>
      <w:ind w:left="720"/>
      <w:contextualSpacing/>
    </w:pPr>
  </w:style>
  <w:style w:type="paragraph" w:styleId="BodyText">
    <w:uiPriority w:val="99"/>
    <w:name w:val="Body Text"/>
    <w:basedOn w:val="Normal"/>
    <w:unhideWhenUsed/>
    <w:link w:val="BodyTextChar"/>
    <w:rsid w:val="77DBE4BF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uiPriority w:val="99"/>
    <w:name w:val="Body Text 2"/>
    <w:basedOn w:val="Normal"/>
    <w:unhideWhenUsed/>
    <w:link w:val="BodyText2Char"/>
    <w:rsid w:val="77DBE4BF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uiPriority w:val="99"/>
    <w:name w:val="Body Text 3"/>
    <w:basedOn w:val="Normal"/>
    <w:unhideWhenUsed/>
    <w:link w:val="BodyText3Char"/>
    <w:rsid w:val="77DBE4BF"/>
    <w:rPr>
      <w:sz w:val="16"/>
      <w:szCs w:val="16"/>
    </w:rPr>
    <w:pPr>
      <w:spacing w:after="120"/>
    </w:p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uiPriority w:val="99"/>
    <w:name w:val="List"/>
    <w:basedOn w:val="Normal"/>
    <w:unhideWhenUsed/>
    <w:rsid w:val="77DBE4BF"/>
    <w:pPr>
      <w:spacing/>
      <w:ind w:left="360" w:hanging="360"/>
      <w:contextualSpacing/>
    </w:pPr>
  </w:style>
  <w:style w:type="paragraph" w:styleId="List2">
    <w:uiPriority w:val="99"/>
    <w:name w:val="List 2"/>
    <w:basedOn w:val="Normal"/>
    <w:unhideWhenUsed/>
    <w:rsid w:val="77DBE4BF"/>
    <w:pPr>
      <w:spacing/>
      <w:ind w:left="720" w:hanging="360"/>
      <w:contextualSpacing/>
    </w:pPr>
  </w:style>
  <w:style w:type="paragraph" w:styleId="List3">
    <w:uiPriority w:val="99"/>
    <w:name w:val="List 3"/>
    <w:basedOn w:val="Normal"/>
    <w:unhideWhenUsed/>
    <w:rsid w:val="77DBE4BF"/>
    <w:pPr>
      <w:spacing/>
      <w:ind w:left="1080" w:hanging="360"/>
      <w:contextualSpacing/>
    </w:pPr>
  </w:style>
  <w:style w:type="paragraph" w:styleId="ListBullet">
    <w:uiPriority w:val="99"/>
    <w:name w:val="List Bullet"/>
    <w:basedOn w:val="Normal"/>
    <w:unhideWhenUsed/>
    <w:rsid w:val="77DBE4BF"/>
    <w:pPr>
      <w:numPr>
        <w:numId w:val="1"/>
      </w:numPr>
      <w:spacing/>
      <w:contextualSpacing/>
    </w:pPr>
  </w:style>
  <w:style w:type="paragraph" w:styleId="ListBullet2">
    <w:uiPriority w:val="99"/>
    <w:name w:val="List Bullet 2"/>
    <w:basedOn w:val="Normal"/>
    <w:unhideWhenUsed/>
    <w:rsid w:val="77DBE4BF"/>
    <w:pPr>
      <w:numPr>
        <w:numId w:val="2"/>
      </w:numPr>
      <w:spacing/>
      <w:contextualSpacing/>
    </w:pPr>
  </w:style>
  <w:style w:type="paragraph" w:styleId="ListBullet3">
    <w:uiPriority w:val="99"/>
    <w:name w:val="List Bullet 3"/>
    <w:basedOn w:val="Normal"/>
    <w:unhideWhenUsed/>
    <w:rsid w:val="77DBE4BF"/>
    <w:pPr>
      <w:numPr>
        <w:numId w:val="3"/>
      </w:numPr>
      <w:spacing/>
      <w:contextualSpacing/>
    </w:pPr>
  </w:style>
  <w:style w:type="paragraph" w:styleId="ListNumber">
    <w:uiPriority w:val="99"/>
    <w:name w:val="List Number"/>
    <w:basedOn w:val="Normal"/>
    <w:unhideWhenUsed/>
    <w:rsid w:val="77DBE4BF"/>
    <w:pPr>
      <w:numPr>
        <w:numId w:val="5"/>
      </w:numPr>
      <w:spacing/>
      <w:contextualSpacing/>
    </w:pPr>
  </w:style>
  <w:style w:type="paragraph" w:styleId="ListNumber2">
    <w:uiPriority w:val="99"/>
    <w:name w:val="List Number 2"/>
    <w:basedOn w:val="Normal"/>
    <w:unhideWhenUsed/>
    <w:rsid w:val="77DBE4BF"/>
    <w:pPr>
      <w:numPr>
        <w:numId w:val="6"/>
      </w:numPr>
      <w:spacing/>
      <w:contextualSpacing/>
    </w:pPr>
  </w:style>
  <w:style w:type="paragraph" w:styleId="ListNumber3">
    <w:uiPriority w:val="99"/>
    <w:name w:val="List Number 3"/>
    <w:basedOn w:val="Normal"/>
    <w:unhideWhenUsed/>
    <w:rsid w:val="77DBE4BF"/>
    <w:pPr>
      <w:numPr>
        <w:numId w:val="7"/>
      </w:numPr>
      <w:spacing/>
      <w:contextualSpacing/>
    </w:pPr>
  </w:style>
  <w:style w:type="paragraph" w:styleId="ListContinue">
    <w:uiPriority w:val="99"/>
    <w:name w:val="List Continue"/>
    <w:basedOn w:val="Normal"/>
    <w:unhideWhenUsed/>
    <w:rsid w:val="77DBE4BF"/>
    <w:pPr>
      <w:spacing w:after="120"/>
      <w:ind w:left="360"/>
      <w:contextualSpacing/>
    </w:pPr>
  </w:style>
  <w:style w:type="paragraph" w:styleId="ListContinue2">
    <w:uiPriority w:val="99"/>
    <w:name w:val="List Continue 2"/>
    <w:basedOn w:val="Normal"/>
    <w:unhideWhenUsed/>
    <w:rsid w:val="77DBE4BF"/>
    <w:pPr>
      <w:spacing w:after="120"/>
      <w:ind w:left="720"/>
      <w:contextualSpacing/>
    </w:pPr>
  </w:style>
  <w:style w:type="paragraph" w:styleId="ListContinue3">
    <w:uiPriority w:val="99"/>
    <w:name w:val="List Continue 3"/>
    <w:basedOn w:val="Normal"/>
    <w:unhideWhenUsed/>
    <w:rsid w:val="77DBE4BF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uiPriority w:val="29"/>
    <w:name w:val="Quote"/>
    <w:basedOn w:val="Normal"/>
    <w:next w:val="Normal"/>
    <w:link w:val="QuoteChar"/>
    <w:qFormat/>
    <w:rsid w:val="77DBE4BF"/>
    <w:rPr>
      <w:i w:val="1"/>
      <w:iCs w:val="1"/>
      <w:color w:val="000000" w:themeColor="text1" w:themeTint="FF" w:themeShade="FF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uiPriority w:val="35"/>
    <w:name w:val="caption"/>
    <w:basedOn w:val="Normal"/>
    <w:next w:val="Normal"/>
    <w:semiHidden/>
    <w:unhideWhenUsed/>
    <w:qFormat/>
    <w:rsid w:val="77DBE4BF"/>
    <w:rPr>
      <w:b w:val="1"/>
      <w:bCs w:val="1"/>
      <w:color w:val="4F81BD" w:themeColor="accent1" w:themeTint="FF" w:themeShade="FF"/>
      <w:sz w:val="18"/>
      <w:szCs w:val="18"/>
    </w:rPr>
    <w:pPr>
      <w:spacing w:line="240" w:lineRule="auto"/>
    </w:p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77DBE4BF"/>
    <w:rPr>
      <w:b w:val="1"/>
      <w:bCs w:val="1"/>
      <w:i w:val="1"/>
      <w:iCs w:val="1"/>
      <w:color w:val="4F81BD" w:themeColor="accent1" w:themeTint="FF" w:themeShade="FF"/>
    </w:rPr>
    <w:pPr>
      <w:pBdr>
        <w:bottom w:val="single" w:color="4F81BD" w:themeColor="accent1" w:sz="4" w:space="4"/>
      </w:pBdr>
      <w:spacing w:before="200" w:after="280"/>
      <w:ind w:left="936" w:right="936"/>
    </w:p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header" Target="header.xml" Id="R556dace8728f4828" /><Relationship Type="http://schemas.openxmlformats.org/officeDocument/2006/relationships/footer" Target="footer.xml" Id="R84ff02e307e443d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Anastasiya Ava</lastModifiedBy>
  <revision>3</revision>
  <dcterms:created xsi:type="dcterms:W3CDTF">2013-12-23T23:15:00.0000000Z</dcterms:created>
  <dcterms:modified xsi:type="dcterms:W3CDTF">2025-05-10T19:41:50.6499228Z</dcterms:modified>
  <category/>
</coreProperties>
</file>